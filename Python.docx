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3.4.0.0 -->
  <w:body>
    <w:p w:rsidR="00A77B3E">
      <w:pPr>
        <w:pStyle w:val="Title"/>
        <w:numPr>
          <w:ilvl w:val="0"/>
          <w:numId w:val="0"/>
        </w:numPr>
        <w:tabs>
          <w:tab w:val="clear" w:pos="0"/>
        </w:tabs>
        <w:spacing w:line="340" w:lineRule="auto"/>
        <w:ind w:firstLine="0"/>
        <w:jc w:val="center"/>
      </w:pPr>
      <w:bookmarkStart w:id="0" w:name="_Python"/>
      <w:bookmarkEnd w:id="0"/>
      <w:bookmarkStart w:id="1" w:name="_Toc256000000"/>
      <w:r>
        <w:rPr>
          <w:rFonts w:ascii="Calibri" w:eastAsia="Calibri" w:hAnsi="Calibri" w:cs="Calibri"/>
          <w:i w:val="0"/>
          <w:sz w:val="32"/>
        </w:rPr>
        <w:t>Python</w:t>
      </w:r>
      <w:bookmarkEnd w:id="1"/>
      <w:r>
        <w:fldChar w:fldCharType="begin"/>
      </w:r>
      <w:r>
        <w:instrText>TOC \o "1-6" \h \z \u</w:instrText>
      </w:r>
      <w:r>
        <w:fldChar w:fldCharType="separate"/>
      </w:r>
    </w:p>
    <w:p>
      <w:pPr>
        <w:pStyle w:val="TOC1"/>
        <w:tabs>
          <w:tab w:val="right" w:leader="dot" w:pos="8630"/>
        </w:tabs>
        <w:rPr>
          <w:rFonts w:ascii="Calibri" w:hAnsi="Calibri"/>
          <w:noProof/>
          <w:sz w:val="22"/>
        </w:rPr>
      </w:pPr>
      <w:r>
        <w:fldChar w:fldCharType="begin"/>
      </w:r>
      <w:r>
        <w:rPr>
          <w:rStyle w:val="Hyperlink"/>
        </w:rPr>
        <w:instrText xml:space="preserve"> HYPERLINK \l "_Toc256000000" </w:instrText>
      </w:r>
      <w:r>
        <w:fldChar w:fldCharType="separate"/>
      </w:r>
      <w:r w:rsidR="00A77B3E">
        <w:rPr>
          <w:rStyle w:val="Hyperlink"/>
          <w:rFonts w:ascii="Calibri" w:eastAsia="Calibri" w:hAnsi="Calibri" w:cs="Calibri"/>
        </w:rPr>
        <w:t>Python</w:t>
      </w:r>
      <w:r>
        <w:rPr>
          <w:rStyle w:val="Hyperlink"/>
        </w:rPr>
        <w:tab/>
      </w:r>
      <w:r>
        <w:fldChar w:fldCharType="begin"/>
      </w:r>
      <w:r>
        <w:rPr>
          <w:rStyle w:val="Hyperlink"/>
        </w:rPr>
        <w:instrText xml:space="preserve"> PAGEREF _Toc256000000 \h </w:instrText>
      </w:r>
      <w:r>
        <w:fldChar w:fldCharType="separate"/>
      </w:r>
      <w:r>
        <w:rPr>
          <w:rStyle w:val="Hyperlink"/>
        </w:rPr>
        <w:t>1</w:t>
      </w:r>
      <w:r>
        <w:fldChar w:fldCharType="end"/>
      </w:r>
      <w:r>
        <w:fldChar w:fldCharType="end"/>
      </w:r>
    </w:p>
    <w:p>
      <w:pPr>
        <w:pStyle w:val="TOC1"/>
        <w:tabs>
          <w:tab w:val="left" w:pos="440"/>
          <w:tab w:val="right" w:leader="dot" w:pos="8630"/>
        </w:tabs>
        <w:rPr>
          <w:rFonts w:ascii="Calibri" w:hAnsi="Calibri"/>
          <w:noProof/>
          <w:sz w:val="22"/>
        </w:rPr>
      </w:pPr>
      <w:r>
        <w:fldChar w:fldCharType="begin"/>
      </w:r>
      <w:r>
        <w:rPr>
          <w:rStyle w:val="Hyperlink"/>
        </w:rPr>
        <w:instrText xml:space="preserve"> HYPERLINK \l "_Toc256000002" </w:instrText>
      </w:r>
      <w:r>
        <w:fldChar w:fldCharType="separate"/>
      </w:r>
      <w:r>
        <w:rPr>
          <w:rStyle w:val="Hyperlink"/>
          <w:rFonts w:ascii="Calibri" w:eastAsia="Calibri" w:hAnsi="Calibri" w:cs="Calibri"/>
        </w:rPr>
        <w:t>1.</w:t>
      </w:r>
      <w:r>
        <w:rPr>
          <w:rStyle w:val="Hyperlink"/>
          <w:rFonts w:ascii="Calibri" w:hAnsi="Calibri"/>
          <w:noProof/>
          <w:sz w:val="22"/>
        </w:rPr>
        <w:tab/>
      </w:r>
      <w:r w:rsidR="00A77B3E">
        <w:rPr>
          <w:rStyle w:val="Hyperlink"/>
          <w:rFonts w:ascii="Calibri" w:eastAsia="Calibri" w:hAnsi="Calibri" w:cs="Calibri"/>
        </w:rPr>
        <w:t>基础</w:t>
      </w:r>
      <w:r>
        <w:rPr>
          <w:rStyle w:val="Hyperlink"/>
        </w:rPr>
        <w:tab/>
      </w:r>
      <w:r>
        <w:fldChar w:fldCharType="begin"/>
      </w:r>
      <w:r>
        <w:rPr>
          <w:rStyle w:val="Hyperlink"/>
        </w:rPr>
        <w:instrText xml:space="preserve"> PAGEREF _Toc256000002 \h </w:instrText>
      </w:r>
      <w:r>
        <w:fldChar w:fldCharType="separate"/>
      </w:r>
      <w:r>
        <w:rPr>
          <w:rStyle w:val="Hyperlink"/>
        </w:rPr>
        <w:t>5</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"_Toc256000003" </w:instrText>
      </w:r>
      <w:r>
        <w:fldChar w:fldCharType="separate"/>
      </w:r>
      <w:r>
        <w:rPr>
          <w:rStyle w:val="Hyperlink"/>
          <w:rFonts w:ascii="Calibri" w:eastAsia="Calibri" w:hAnsi="Calibri" w:cs="Calibri"/>
        </w:rPr>
        <w:t>1.1.</w:t>
      </w:r>
      <w:r>
        <w:rPr>
          <w:rStyle w:val="Hyperlink"/>
          <w:rFonts w:ascii="Calibri" w:hAnsi="Calibri"/>
          <w:noProof/>
          <w:sz w:val="22"/>
        </w:rPr>
        <w:tab/>
      </w:r>
      <w:r w:rsidR="00A77B3E">
        <w:rPr>
          <w:rStyle w:val="Hyperlink"/>
          <w:rFonts w:ascii="Calibri" w:eastAsia="Calibri" w:hAnsi="Calibri" w:cs="Calibri"/>
        </w:rPr>
        <w:t>注释</w:t>
      </w:r>
      <w:r>
        <w:rPr>
          <w:rStyle w:val="Hyperlink"/>
        </w:rPr>
        <w:tab/>
      </w:r>
      <w:r>
        <w:fldChar w:fldCharType="begin"/>
      </w:r>
      <w:r>
        <w:rPr>
          <w:rStyle w:val="Hyperlink"/>
        </w:rPr>
        <w:instrText xml:space="preserve"> PAGEREF _Toc256000003 \h </w:instrText>
      </w:r>
      <w:r>
        <w:fldChar w:fldCharType="separate"/>
      </w:r>
      <w:r>
        <w:rPr>
          <w:rStyle w:val="Hyperlink"/>
        </w:rPr>
        <w:t>5</w:t>
      </w:r>
      <w:r>
        <w:fldChar w:fldCharType="end"/>
      </w:r>
      <w:r>
        <w:fldChar w:fldCharType="end"/>
      </w:r>
    </w:p>
    <w:p>
      <w:pPr>
        <w:pStyle w:val="TOC2"/>
        <w:tabs>
          <w:tab w:val="left" w:pos="880"/>
          <w:tab w:val="right" w:leader="dot" w:pos="8630"/>
        </w:tabs>
        <w:rPr>
          <w:rFonts w:ascii="Calibri" w:hAnsi="Calibri"/>
          <w:noProof/>
          <w:sz w:val="22"/>
        </w:rPr>
      </w:pPr>
      <w:r>
        <w:fldChar w:fldCharType="begin"/>
      </w:r>
      <w:r>
        <w:rPr>
          <w:rStyle w:val="Hyperlink"/>
        </w:rPr>
        <w:instrText xml:space="preserve"> HYPERLINK \l "_Toc256000004" </w:instrText>
      </w:r>
      <w:r>
        <w:fldChar w:fldCharType="separate"/>
      </w:r>
      <w:r>
        <w:rPr>
          <w:rStyle w:val="Hyperlink"/>
          <w:rFonts w:ascii="Calibri" w:eastAsia="Calibri" w:hAnsi="Calibri" w:cs="Calibri"/>
        </w:rPr>
        <w:t>1.2.</w:t>
      </w:r>
      <w:r>
        <w:rPr>
          <w:rStyle w:val="Hyperlink"/>
          <w:rFonts w:ascii="Calibri" w:hAnsi="Calibri"/>
          <w:noProof/>
          <w:sz w:val="22"/>
        </w:rPr>
        <w:tab/>
      </w:r>
      <w:r w:rsidR="00A77B3E">
        <w:rPr>
          <w:rStyle w:val="Hyperlink"/>
          <w:rFonts w:ascii="Calibri" w:eastAsia="Calibri" w:hAnsi="Calibri" w:cs="Calibri"/>
        </w:rPr>
        <w:t>常量</w:t>
      </w:r>
      <w:r>
        <w:rPr>
          <w:rStyle w:val="Hyperlink"/>
        </w:rPr>
        <w:tab/>
      </w:r>
      <w:r>
        <w:fldChar w:fldCharType="begin"/>
      </w:r>
      <w:r>
        <w:rPr>
          <w:rStyle w:val="Hyperlink"/>
        </w:rPr>
        <w:instrText xml:space="preserve"> PAGEREF _Toc256000004 \h </w:instrText>
      </w:r>
      <w:r>
        <w:fldChar w:fldCharType="separate"/>
      </w:r>
      <w:r>
        <w:rPr>
          <w:rStyle w:val="Hyperlink"/>
        </w:rPr>
        <w:t>5</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"_Toc256000005" </w:instrText>
      </w:r>
      <w:r>
        <w:fldChar w:fldCharType="separate"/>
      </w:r>
      <w:r>
        <w:rPr>
          <w:rStyle w:val="Hyperlink"/>
          <w:rFonts w:ascii="Calibri" w:eastAsia="Calibri" w:hAnsi="Calibri" w:cs="Calibri"/>
        </w:rPr>
        <w:t>1.2.1.</w:t>
      </w:r>
      <w:r>
        <w:rPr>
          <w:rStyle w:val="Hyperlink"/>
          <w:rFonts w:ascii="Calibri" w:hAnsi="Calibri"/>
          <w:noProof/>
          <w:sz w:val="22"/>
        </w:rPr>
        <w:tab/>
      </w:r>
      <w:r w:rsidR="00A77B3E">
        <w:rPr>
          <w:rStyle w:val="Hyperlink"/>
          <w:rFonts w:ascii="Calibri" w:eastAsia="Calibri" w:hAnsi="Calibri" w:cs="Calibri"/>
        </w:rPr>
        <w:t>数字</w:t>
      </w:r>
      <w:r>
        <w:rPr>
          <w:rStyle w:val="Hyperlink"/>
        </w:rPr>
        <w:tab/>
      </w:r>
      <w:r>
        <w:fldChar w:fldCharType="begin"/>
      </w:r>
      <w:r>
        <w:rPr>
          <w:rStyle w:val="Hyperlink"/>
        </w:rPr>
        <w:instrText xml:space="preserve"> PAGEREF _Toc256000005 \h </w:instrText>
      </w:r>
      <w:r>
        <w:fldChar w:fldCharType="separate"/>
      </w:r>
      <w:r>
        <w:rPr>
          <w:rStyle w:val="Hyperlink"/>
        </w:rPr>
        <w:t>6</w:t>
      </w:r>
      <w:r>
        <w:fldChar w:fldCharType="end"/>
      </w:r>
      <w:r>
        <w:fldChar w:fldCharType="end"/>
      </w:r>
    </w:p>
    <w:p>
      <w:pPr>
        <w:pStyle w:val="TOC4"/>
        <w:tabs>
          <w:tab w:val="left" w:pos="1760"/>
          <w:tab w:val="right" w:leader="dot" w:pos="8630"/>
        </w:tabs>
        <w:rPr>
          <w:rFonts w:ascii="Calibri" w:hAnsi="Calibri"/>
          <w:noProof/>
          <w:sz w:val="22"/>
        </w:rPr>
      </w:pPr>
      <w:r>
        <w:fldChar w:fldCharType="begin"/>
      </w:r>
      <w:r>
        <w:rPr>
          <w:rStyle w:val="Hyperlink"/>
        </w:rPr>
        <w:instrText xml:space="preserve"> HYPERLINK \l "_Toc256000006" </w:instrText>
      </w:r>
      <w:r>
        <w:fldChar w:fldCharType="separate"/>
      </w:r>
      <w:r>
        <w:rPr>
          <w:rStyle w:val="Hyperlink"/>
          <w:rFonts w:ascii="Calibri" w:eastAsia="Calibri" w:hAnsi="Calibri" w:cs="Calibri"/>
        </w:rPr>
        <w:t>1.2.1.1.</w:t>
      </w:r>
      <w:r>
        <w:rPr>
          <w:rStyle w:val="Hyperlink"/>
          <w:rFonts w:ascii="Calibri" w:hAnsi="Calibri"/>
          <w:noProof/>
          <w:sz w:val="22"/>
        </w:rPr>
        <w:tab/>
      </w:r>
      <w:r w:rsidR="00A77B3E">
        <w:rPr>
          <w:rStyle w:val="Hyperlink"/>
          <w:rFonts w:ascii="Calibri" w:eastAsia="Calibri" w:hAnsi="Calibri" w:cs="Calibri"/>
        </w:rPr>
        <w:t>整数</w:t>
      </w:r>
      <w:r>
        <w:rPr>
          <w:rStyle w:val="Hyperlink"/>
        </w:rPr>
        <w:tab/>
      </w:r>
      <w:r>
        <w:fldChar w:fldCharType="begin"/>
      </w:r>
      <w:r>
        <w:rPr>
          <w:rStyle w:val="Hyperlink"/>
        </w:rPr>
        <w:instrText xml:space="preserve"> PAGEREF _Toc256000006 \h </w:instrText>
      </w:r>
      <w:r>
        <w:fldChar w:fldCharType="separate"/>
      </w:r>
      <w:r>
        <w:rPr>
          <w:rStyle w:val="Hyperlink"/>
        </w:rPr>
        <w:t>6</w:t>
      </w:r>
      <w:r>
        <w:fldChar w:fldCharType="end"/>
      </w:r>
      <w:r>
        <w:fldChar w:fldCharType="end"/>
      </w:r>
    </w:p>
    <w:p>
      <w:pPr>
        <w:pStyle w:val="TOC4"/>
        <w:tabs>
          <w:tab w:val="left" w:pos="1760"/>
          <w:tab w:val="right" w:leader="dot" w:pos="8630"/>
        </w:tabs>
        <w:rPr>
          <w:rFonts w:ascii="Calibri" w:hAnsi="Calibri"/>
          <w:noProof/>
          <w:sz w:val="22"/>
        </w:rPr>
      </w:pPr>
      <w:r>
        <w:fldChar w:fldCharType="begin"/>
      </w:r>
      <w:r>
        <w:rPr>
          <w:rStyle w:val="Hyperlink"/>
        </w:rPr>
        <w:instrText xml:space="preserve"> HYPERLINK \l "_Toc256000007" </w:instrText>
      </w:r>
      <w:r>
        <w:fldChar w:fldCharType="separate"/>
      </w:r>
      <w:r>
        <w:rPr>
          <w:rStyle w:val="Hyperlink"/>
          <w:rFonts w:ascii="Calibri" w:eastAsia="Calibri" w:hAnsi="Calibri" w:cs="Calibri"/>
        </w:rPr>
        <w:t>1.2.1.2.</w:t>
      </w:r>
      <w:r>
        <w:rPr>
          <w:rStyle w:val="Hyperlink"/>
          <w:rFonts w:ascii="Calibri" w:hAnsi="Calibri"/>
          <w:noProof/>
          <w:sz w:val="22"/>
        </w:rPr>
        <w:tab/>
      </w:r>
      <w:r w:rsidR="00A77B3E">
        <w:rPr>
          <w:rStyle w:val="Hyperlink"/>
          <w:rFonts w:ascii="Calibri" w:eastAsia="Calibri" w:hAnsi="Calibri" w:cs="Calibri"/>
        </w:rPr>
        <w:t>浮点数</w:t>
      </w:r>
      <w:r>
        <w:rPr>
          <w:rStyle w:val="Hyperlink"/>
        </w:rPr>
        <w:tab/>
      </w:r>
      <w:r>
        <w:fldChar w:fldCharType="begin"/>
      </w:r>
      <w:r>
        <w:rPr>
          <w:rStyle w:val="Hyperlink"/>
        </w:rPr>
        <w:instrText xml:space="preserve"> PAGEREF _Toc256000007 \h </w:instrText>
      </w:r>
      <w:r>
        <w:fldChar w:fldCharType="separate"/>
      </w:r>
      <w:r>
        <w:rPr>
          <w:rStyle w:val="Hyperlink"/>
        </w:rPr>
        <w:t>6</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"_Toc256000008" </w:instrText>
      </w:r>
      <w:r>
        <w:fldChar w:fldCharType="separate"/>
      </w:r>
      <w:r>
        <w:rPr>
          <w:rStyle w:val="Hyperlink"/>
          <w:rFonts w:ascii="Calibri" w:eastAsia="Calibri" w:hAnsi="Calibri" w:cs="Calibri"/>
        </w:rPr>
        <w:t>1.2.2.</w:t>
      </w:r>
      <w:r>
        <w:rPr>
          <w:rStyle w:val="Hyperlink"/>
          <w:rFonts w:ascii="Calibri" w:hAnsi="Calibri"/>
          <w:noProof/>
          <w:sz w:val="22"/>
        </w:rPr>
        <w:tab/>
      </w:r>
      <w:r w:rsidR="00A77B3E">
        <w:rPr>
          <w:rStyle w:val="Hyperlink"/>
          <w:rFonts w:ascii="Calibri" w:eastAsia="Calibri" w:hAnsi="Calibri" w:cs="Calibri"/>
        </w:rPr>
        <w:t>字符串</w:t>
      </w:r>
      <w:r>
        <w:rPr>
          <w:rStyle w:val="Hyperlink"/>
        </w:rPr>
        <w:tab/>
      </w:r>
      <w:r>
        <w:fldChar w:fldCharType="begin"/>
      </w:r>
      <w:r>
        <w:rPr>
          <w:rStyle w:val="Hyperlink"/>
        </w:rPr>
        <w:instrText xml:space="preserve"> PAGEREF _Toc256000008 \h </w:instrText>
      </w:r>
      <w:r>
        <w:fldChar w:fldCharType="separate"/>
      </w:r>
      <w:r>
        <w:rPr>
          <w:rStyle w:val="Hyperlink"/>
        </w:rPr>
        <w:t>6</w:t>
      </w:r>
      <w:r>
        <w:fldChar w:fldCharType="end"/>
      </w:r>
      <w:r>
        <w:fldChar w:fldCharType="end"/>
      </w:r>
    </w:p>
    <w:p>
      <w:pPr>
        <w:pStyle w:val="TOC4"/>
        <w:tabs>
          <w:tab w:val="left" w:pos="1760"/>
          <w:tab w:val="right" w:leader="dot" w:pos="8630"/>
        </w:tabs>
        <w:rPr>
          <w:rFonts w:ascii="Calibri" w:hAnsi="Calibri"/>
          <w:noProof/>
          <w:sz w:val="22"/>
        </w:rPr>
      </w:pPr>
      <w:r>
        <w:fldChar w:fldCharType="begin"/>
      </w:r>
      <w:r>
        <w:rPr>
          <w:rStyle w:val="Hyperlink"/>
        </w:rPr>
        <w:instrText xml:space="preserve"> HYPERLINK \l "_Toc256000009" </w:instrText>
      </w:r>
      <w:r>
        <w:fldChar w:fldCharType="separate"/>
      </w:r>
      <w:r>
        <w:rPr>
          <w:rStyle w:val="Hyperlink"/>
          <w:rFonts w:ascii="Calibri" w:eastAsia="Calibri" w:hAnsi="Calibri" w:cs="Calibri"/>
        </w:rPr>
        <w:t>1.2.2.1.</w:t>
      </w:r>
      <w:r>
        <w:rPr>
          <w:rStyle w:val="Hyperlink"/>
          <w:rFonts w:ascii="Calibri" w:hAnsi="Calibri"/>
          <w:noProof/>
          <w:sz w:val="22"/>
        </w:rPr>
        <w:tab/>
      </w:r>
      <w:r w:rsidR="00A77B3E">
        <w:rPr>
          <w:rStyle w:val="Hyperlink"/>
          <w:rFonts w:ascii="Calibri" w:eastAsia="Calibri" w:hAnsi="Calibri" w:cs="Calibri"/>
        </w:rPr>
        <w:t>构建</w:t>
      </w:r>
      <w:r>
        <w:rPr>
          <w:rStyle w:val="Hyperlink"/>
        </w:rPr>
        <w:tab/>
      </w:r>
      <w:r>
        <w:fldChar w:fldCharType="begin"/>
      </w:r>
      <w:r>
        <w:rPr>
          <w:rStyle w:val="Hyperlink"/>
        </w:rPr>
        <w:instrText xml:space="preserve"> PAGEREF _Toc256000009 \h </w:instrText>
      </w:r>
      <w:r>
        <w:fldChar w:fldCharType="separate"/>
      </w:r>
      <w:r>
        <w:rPr>
          <w:rStyle w:val="Hyperlink"/>
        </w:rPr>
        <w:t>7</w:t>
      </w:r>
      <w:r>
        <w:fldChar w:fldCharType="end"/>
      </w:r>
      <w:r>
        <w:fldChar w:fldCharType="end"/>
      </w:r>
    </w:p>
    <w:p>
      <w:pPr>
        <w:pStyle w:val="TOC5"/>
        <w:tabs>
          <w:tab w:val="left" w:pos="2091"/>
          <w:tab w:val="right" w:leader="dot" w:pos="8630"/>
        </w:tabs>
        <w:rPr>
          <w:rFonts w:ascii="Calibri" w:hAnsi="Calibri"/>
          <w:noProof/>
          <w:sz w:val="22"/>
        </w:rPr>
      </w:pPr>
      <w:r>
        <w:fldChar w:fldCharType="begin"/>
      </w:r>
      <w:r>
        <w:rPr>
          <w:rStyle w:val="Hyperlink"/>
        </w:rPr>
        <w:instrText xml:space="preserve"> HYPERLINK \l "_Toc256000010" </w:instrText>
      </w:r>
      <w:r>
        <w:fldChar w:fldCharType="separate"/>
      </w:r>
      <w:r>
        <w:rPr>
          <w:rStyle w:val="Hyperlink"/>
          <w:rFonts w:ascii="Calibri" w:eastAsia="Calibri" w:hAnsi="Calibri" w:cs="Calibri"/>
        </w:rPr>
        <w:t>1.2.2.1.1.</w:t>
      </w:r>
      <w:r>
        <w:rPr>
          <w:rStyle w:val="Hyperlink"/>
          <w:rFonts w:ascii="Calibri" w:hAnsi="Calibri"/>
          <w:noProof/>
          <w:sz w:val="22"/>
        </w:rPr>
        <w:tab/>
      </w:r>
      <w:r w:rsidR="00A77B3E">
        <w:rPr>
          <w:rStyle w:val="Hyperlink"/>
          <w:rFonts w:ascii="Calibri" w:eastAsia="Calibri" w:hAnsi="Calibri" w:cs="Calibri"/>
        </w:rPr>
        <w:t>单行</w:t>
      </w:r>
      <w:r>
        <w:rPr>
          <w:rStyle w:val="Hyperlink"/>
        </w:rPr>
        <w:tab/>
      </w:r>
      <w:r>
        <w:fldChar w:fldCharType="begin"/>
      </w:r>
      <w:r>
        <w:rPr>
          <w:rStyle w:val="Hyperlink"/>
        </w:rPr>
        <w:instrText xml:space="preserve"> PAGEREF _Toc256000010 \h </w:instrText>
      </w:r>
      <w:r>
        <w:fldChar w:fldCharType="separate"/>
      </w:r>
      <w:r>
        <w:rPr>
          <w:rStyle w:val="Hyperlink"/>
        </w:rPr>
        <w:t>7</w:t>
      </w:r>
      <w:r>
        <w:fldChar w:fldCharType="end"/>
      </w:r>
      <w:r>
        <w:fldChar w:fldCharType="end"/>
      </w:r>
    </w:p>
    <w:p>
      <w:pPr>
        <w:pStyle w:val="TOC6"/>
        <w:tabs>
          <w:tab w:val="left" w:pos="2513"/>
          <w:tab w:val="right" w:leader="dot" w:pos="8630"/>
        </w:tabs>
        <w:rPr>
          <w:rFonts w:ascii="Calibri" w:hAnsi="Calibri"/>
          <w:noProof/>
          <w:sz w:val="22"/>
        </w:rPr>
      </w:pPr>
      <w:r>
        <w:fldChar w:fldCharType="begin"/>
      </w:r>
      <w:r>
        <w:rPr>
          <w:rStyle w:val="Hyperlink"/>
        </w:rPr>
        <w:instrText xml:space="preserve"> HYPERLINK \l "_Toc256000011" </w:instrText>
      </w:r>
      <w:r>
        <w:fldChar w:fldCharType="separate"/>
      </w:r>
      <w:r>
        <w:rPr>
          <w:rStyle w:val="Hyperlink"/>
          <w:rFonts w:ascii="Calibri" w:eastAsia="Calibri" w:hAnsi="Calibri" w:cs="Calibri"/>
        </w:rPr>
        <w:t>1.2.2.1.1.1.</w:t>
      </w:r>
      <w:r>
        <w:rPr>
          <w:rStyle w:val="Hyperlink"/>
          <w:rFonts w:ascii="Calibri" w:hAnsi="Calibri"/>
          <w:noProof/>
          <w:sz w:val="22"/>
        </w:rPr>
        <w:tab/>
      </w:r>
      <w:r w:rsidR="00A77B3E">
        <w:rPr>
          <w:rStyle w:val="Hyperlink"/>
          <w:rFonts w:ascii="Calibri" w:eastAsia="Calibri" w:hAnsi="Calibri" w:cs="Calibri"/>
        </w:rPr>
        <w:t>单引号</w:t>
      </w:r>
      <w:r>
        <w:rPr>
          <w:rStyle w:val="Hyperlink"/>
        </w:rPr>
        <w:tab/>
      </w:r>
      <w:r>
        <w:fldChar w:fldCharType="begin"/>
      </w:r>
      <w:r>
        <w:rPr>
          <w:rStyle w:val="Hyperlink"/>
        </w:rPr>
        <w:instrText xml:space="preserve"> PAGEREF _Toc256000011 \h </w:instrText>
      </w:r>
      <w:r>
        <w:fldChar w:fldCharType="separate"/>
      </w:r>
      <w:r>
        <w:rPr>
          <w:rStyle w:val="Hyperlink"/>
        </w:rPr>
        <w:t>7</w:t>
      </w:r>
      <w:r>
        <w:fldChar w:fldCharType="end"/>
      </w:r>
      <w:r>
        <w:fldChar w:fldCharType="end"/>
      </w:r>
    </w:p>
    <w:p>
      <w:pPr>
        <w:pStyle w:val="TOC6"/>
        <w:tabs>
          <w:tab w:val="left" w:pos="2513"/>
          <w:tab w:val="right" w:leader="dot" w:pos="8630"/>
        </w:tabs>
        <w:rPr>
          <w:rFonts w:ascii="Calibri" w:hAnsi="Calibri"/>
          <w:noProof/>
          <w:sz w:val="22"/>
        </w:rPr>
      </w:pPr>
      <w:r>
        <w:fldChar w:fldCharType="begin"/>
      </w:r>
      <w:r>
        <w:rPr>
          <w:rStyle w:val="Hyperlink"/>
        </w:rPr>
        <w:instrText xml:space="preserve"> HYPERLINK \l "_Toc256000012" </w:instrText>
      </w:r>
      <w:r>
        <w:fldChar w:fldCharType="separate"/>
      </w:r>
      <w:r>
        <w:rPr>
          <w:rStyle w:val="Hyperlink"/>
          <w:rFonts w:ascii="Calibri" w:eastAsia="Calibri" w:hAnsi="Calibri" w:cs="Calibri"/>
        </w:rPr>
        <w:t>1.2.2.1.1.2.</w:t>
      </w:r>
      <w:r>
        <w:rPr>
          <w:rStyle w:val="Hyperlink"/>
          <w:rFonts w:ascii="Calibri" w:hAnsi="Calibri"/>
          <w:noProof/>
          <w:sz w:val="22"/>
        </w:rPr>
        <w:tab/>
      </w:r>
      <w:r w:rsidR="00A77B3E">
        <w:rPr>
          <w:rStyle w:val="Hyperlink"/>
          <w:rFonts w:ascii="Calibri" w:eastAsia="Calibri" w:hAnsi="Calibri" w:cs="Calibri"/>
        </w:rPr>
        <w:t>双引号</w:t>
      </w:r>
      <w:r>
        <w:rPr>
          <w:rStyle w:val="Hyperlink"/>
        </w:rPr>
        <w:tab/>
      </w:r>
      <w:r>
        <w:fldChar w:fldCharType="begin"/>
      </w:r>
      <w:r>
        <w:rPr>
          <w:rStyle w:val="Hyperlink"/>
        </w:rPr>
        <w:instrText xml:space="preserve"> PAGEREF _Toc256000012 \h </w:instrText>
      </w:r>
      <w:r>
        <w:fldChar w:fldCharType="separate"/>
      </w:r>
      <w:r>
        <w:rPr>
          <w:rStyle w:val="Hyperlink"/>
        </w:rPr>
        <w:t>7</w:t>
      </w:r>
      <w:r>
        <w:fldChar w:fldCharType="end"/>
      </w:r>
      <w:r>
        <w:fldChar w:fldCharType="end"/>
      </w:r>
    </w:p>
    <w:p>
      <w:pPr>
        <w:pStyle w:val="TOC6"/>
        <w:tabs>
          <w:tab w:val="right" w:leader="dot" w:pos="8630"/>
        </w:tabs>
        <w:rPr>
          <w:rFonts w:ascii="Calibri" w:hAnsi="Calibri"/>
          <w:noProof/>
          <w:sz w:val="22"/>
        </w:rPr>
      </w:pPr>
      <w:r>
        <w:fldChar w:fldCharType="begin"/>
      </w:r>
      <w:r>
        <w:rPr>
          <w:rStyle w:val="Hyperlink"/>
        </w:rPr>
        <w:instrText xml:space="preserve"> HYPERLINK \l "_Toc256000013" </w:instrText>
      </w:r>
      <w:r>
        <w:fldChar w:fldCharType="separate"/>
      </w:r>
      <w:r w:rsidR="00A77B3E">
        <w:rPr>
          <w:rStyle w:val="Hyperlink"/>
          <w:rFonts w:ascii="Calibri" w:eastAsia="Calibri" w:hAnsi="Calibri" w:cs="Calibri"/>
        </w:rPr>
        <w:t>完全相同</w:t>
      </w:r>
      <w:r w:rsidR="00A77B3E">
        <w:rPr>
          <w:rStyle w:val="Hyperlink"/>
          <w:rFonts w:ascii="Calibri" w:eastAsia="Calibri" w:hAnsi="Calibri" w:cs="Calibri"/>
        </w:rPr>
        <w:t>(</w:t>
      </w:r>
      <w:r w:rsidR="00A77B3E">
        <w:rPr>
          <w:rStyle w:val="Hyperlink"/>
          <w:rFonts w:ascii="Calibri" w:eastAsia="Calibri" w:hAnsi="Calibri" w:cs="Calibri"/>
        </w:rPr>
        <w:t>单引号</w:t>
      </w:r>
      <w:r w:rsidR="00A77B3E">
        <w:rPr>
          <w:rStyle w:val="Hyperlink"/>
          <w:rFonts w:ascii="Calibri" w:eastAsia="Calibri" w:hAnsi="Calibri" w:cs="Calibri"/>
        </w:rPr>
        <w:t xml:space="preserve">, </w:t>
      </w:r>
      <w:r w:rsidR="00A77B3E">
        <w:rPr>
          <w:rStyle w:val="Hyperlink"/>
          <w:rFonts w:ascii="Calibri" w:eastAsia="Calibri" w:hAnsi="Calibri" w:cs="Calibri"/>
        </w:rPr>
        <w:t>双引号</w:t>
      </w:r>
      <w:r w:rsidR="00A77B3E">
        <w:rPr>
          <w:rStyle w:val="Hyperlink"/>
          <w:rFonts w:ascii="Calibri" w:eastAsia="Calibri" w:hAnsi="Calibri" w:cs="Calibri"/>
        </w:rPr>
        <w:t>)</w:t>
      </w:r>
      <w:r>
        <w:rPr>
          <w:rStyle w:val="Hyperlink"/>
        </w:rPr>
        <w:tab/>
      </w:r>
      <w:r>
        <w:fldChar w:fldCharType="begin"/>
      </w:r>
      <w:r>
        <w:rPr>
          <w:rStyle w:val="Hyperlink"/>
        </w:rPr>
        <w:instrText xml:space="preserve"> PAGEREF _Toc256000013 \h </w:instrText>
      </w:r>
      <w:r>
        <w:fldChar w:fldCharType="separate"/>
      </w:r>
      <w:r>
        <w:rPr>
          <w:rStyle w:val="Hyperlink"/>
        </w:rPr>
        <w:t>7</w:t>
      </w:r>
      <w:r>
        <w:fldChar w:fldCharType="end"/>
      </w:r>
      <w:r>
        <w:fldChar w:fldCharType="end"/>
      </w:r>
    </w:p>
    <w:p>
      <w:pPr>
        <w:pStyle w:val="TOC5"/>
        <w:tabs>
          <w:tab w:val="left" w:pos="2091"/>
          <w:tab w:val="right" w:leader="dot" w:pos="8630"/>
        </w:tabs>
        <w:rPr>
          <w:rFonts w:ascii="Calibri" w:hAnsi="Calibri"/>
          <w:noProof/>
          <w:sz w:val="22"/>
        </w:rPr>
      </w:pPr>
      <w:r>
        <w:fldChar w:fldCharType="begin"/>
      </w:r>
      <w:r>
        <w:rPr>
          <w:rStyle w:val="Hyperlink"/>
        </w:rPr>
        <w:instrText xml:space="preserve"> HYPERLINK \l "_Toc256000014" </w:instrText>
      </w:r>
      <w:r>
        <w:fldChar w:fldCharType="separate"/>
      </w:r>
      <w:r>
        <w:rPr>
          <w:rStyle w:val="Hyperlink"/>
          <w:rFonts w:ascii="Calibri" w:eastAsia="Calibri" w:hAnsi="Calibri" w:cs="Calibri"/>
        </w:rPr>
        <w:t>1.2.2.1.2.</w:t>
      </w:r>
      <w:r>
        <w:rPr>
          <w:rStyle w:val="Hyperlink"/>
          <w:rFonts w:ascii="Calibri" w:hAnsi="Calibri"/>
          <w:noProof/>
          <w:sz w:val="22"/>
        </w:rPr>
        <w:tab/>
      </w:r>
      <w:r w:rsidR="00A77B3E">
        <w:rPr>
          <w:rStyle w:val="Hyperlink"/>
          <w:rFonts w:ascii="Calibri" w:eastAsia="Calibri" w:hAnsi="Calibri" w:cs="Calibri"/>
        </w:rPr>
        <w:t>多行</w:t>
      </w:r>
      <w:r>
        <w:rPr>
          <w:rStyle w:val="Hyperlink"/>
        </w:rPr>
        <w:tab/>
      </w:r>
      <w:r>
        <w:fldChar w:fldCharType="begin"/>
      </w:r>
      <w:r>
        <w:rPr>
          <w:rStyle w:val="Hyperlink"/>
        </w:rPr>
        <w:instrText xml:space="preserve"> PAGEREF _Toc256000014 \h </w:instrText>
      </w:r>
      <w:r>
        <w:fldChar w:fldCharType="separate"/>
      </w:r>
      <w:r>
        <w:rPr>
          <w:rStyle w:val="Hyperlink"/>
        </w:rPr>
        <w:t>7</w:t>
      </w:r>
      <w:r>
        <w:fldChar w:fldCharType="end"/>
      </w:r>
      <w:r>
        <w:fldChar w:fldCharType="end"/>
      </w:r>
    </w:p>
    <w:p>
      <w:pPr>
        <w:pStyle w:val="TOC6"/>
        <w:tabs>
          <w:tab w:val="left" w:pos="2513"/>
          <w:tab w:val="right" w:leader="dot" w:pos="8630"/>
        </w:tabs>
        <w:rPr>
          <w:rFonts w:ascii="Calibri" w:hAnsi="Calibri"/>
          <w:noProof/>
          <w:sz w:val="22"/>
        </w:rPr>
      </w:pPr>
      <w:r>
        <w:fldChar w:fldCharType="begin"/>
      </w:r>
      <w:r>
        <w:rPr>
          <w:rStyle w:val="Hyperlink"/>
        </w:rPr>
        <w:instrText xml:space="preserve"> HYPERLINK \l "_Toc256000015" </w:instrText>
      </w:r>
      <w:r>
        <w:fldChar w:fldCharType="separate"/>
      </w:r>
      <w:r>
        <w:rPr>
          <w:rStyle w:val="Hyperlink"/>
          <w:rFonts w:ascii="Calibri" w:eastAsia="Calibri" w:hAnsi="Calibri" w:cs="Calibri"/>
        </w:rPr>
        <w:t>1.2.2.1.2.1.</w:t>
      </w:r>
      <w:r>
        <w:rPr>
          <w:rStyle w:val="Hyperlink"/>
          <w:rFonts w:ascii="Calibri" w:hAnsi="Calibri"/>
          <w:noProof/>
          <w:sz w:val="22"/>
        </w:rPr>
        <w:tab/>
      </w:r>
      <w:r w:rsidR="00A77B3E">
        <w:rPr>
          <w:rStyle w:val="Hyperlink"/>
          <w:rFonts w:ascii="Calibri" w:eastAsia="Calibri" w:hAnsi="Calibri" w:cs="Calibri"/>
        </w:rPr>
        <w:t>三引号</w:t>
      </w:r>
      <w:r>
        <w:rPr>
          <w:rStyle w:val="Hyperlink"/>
        </w:rPr>
        <w:tab/>
      </w:r>
      <w:r>
        <w:fldChar w:fldCharType="begin"/>
      </w:r>
      <w:r>
        <w:rPr>
          <w:rStyle w:val="Hyperlink"/>
        </w:rPr>
        <w:instrText xml:space="preserve"> PAGEREF _Toc256000015 \h </w:instrText>
      </w:r>
      <w:r>
        <w:fldChar w:fldCharType="separate"/>
      </w:r>
      <w:r>
        <w:rPr>
          <w:rStyle w:val="Hyperlink"/>
        </w:rPr>
        <w:t>8</w:t>
      </w:r>
      <w:r>
        <w:fldChar w:fldCharType="end"/>
      </w:r>
      <w:r>
        <w:fldChar w:fldCharType="end"/>
      </w:r>
    </w:p>
    <w:p>
      <w:pPr>
        <w:pStyle w:val="TOC6"/>
        <w:tabs>
          <w:tab w:val="left" w:pos="2513"/>
          <w:tab w:val="right" w:leader="dot" w:pos="8630"/>
        </w:tabs>
        <w:rPr>
          <w:rFonts w:ascii="Calibri" w:hAnsi="Calibri"/>
          <w:noProof/>
          <w:sz w:val="22"/>
        </w:rPr>
      </w:pPr>
      <w:r>
        <w:fldChar w:fldCharType="begin"/>
      </w:r>
      <w:r>
        <w:rPr>
          <w:rStyle w:val="Hyperlink"/>
        </w:rPr>
        <w:instrText xml:space="preserve"> HYPERLINK \l "_Toc256000016" </w:instrText>
      </w:r>
      <w:r>
        <w:fldChar w:fldCharType="separate"/>
      </w:r>
      <w:r>
        <w:rPr>
          <w:rStyle w:val="Hyperlink"/>
          <w:rFonts w:ascii="Calibri" w:eastAsia="Calibri" w:hAnsi="Calibri" w:cs="Calibri"/>
        </w:rPr>
        <w:t>1.2.2.1.2.2.</w:t>
      </w:r>
      <w:r>
        <w:rPr>
          <w:rStyle w:val="Hyperlink"/>
          <w:rFonts w:ascii="Calibri" w:hAnsi="Calibri"/>
          <w:noProof/>
          <w:sz w:val="22"/>
        </w:rPr>
        <w:tab/>
      </w:r>
      <w:r w:rsidR="00A77B3E">
        <w:rPr>
          <w:rStyle w:val="Hyperlink"/>
          <w:rFonts w:ascii="Calibri" w:eastAsia="Calibri" w:hAnsi="Calibri" w:cs="Calibri"/>
        </w:rPr>
        <w:t>换行符/n</w:t>
      </w:r>
      <w:r>
        <w:rPr>
          <w:rStyle w:val="Hyperlink"/>
        </w:rPr>
        <w:tab/>
      </w:r>
      <w:r>
        <w:fldChar w:fldCharType="begin"/>
      </w:r>
      <w:r>
        <w:rPr>
          <w:rStyle w:val="Hyperlink"/>
        </w:rPr>
        <w:instrText xml:space="preserve"> PAGEREF _Toc256000016 \h </w:instrText>
      </w:r>
      <w:r>
        <w:fldChar w:fldCharType="separate"/>
      </w:r>
      <w:r>
        <w:rPr>
          <w:rStyle w:val="Hyperlink"/>
        </w:rPr>
        <w:t>8</w:t>
      </w:r>
      <w:r>
        <w:fldChar w:fldCharType="end"/>
      </w:r>
      <w:r>
        <w:fldChar w:fldCharType="end"/>
      </w:r>
    </w:p>
    <w:p>
      <w:pPr>
        <w:pStyle w:val="TOC4"/>
        <w:tabs>
          <w:tab w:val="left" w:pos="1760"/>
          <w:tab w:val="right" w:leader="dot" w:pos="8630"/>
        </w:tabs>
        <w:rPr>
          <w:rFonts w:ascii="Calibri" w:hAnsi="Calibri"/>
          <w:noProof/>
          <w:sz w:val="22"/>
        </w:rPr>
      </w:pPr>
      <w:r>
        <w:fldChar w:fldCharType="begin"/>
      </w:r>
      <w:r>
        <w:rPr>
          <w:rStyle w:val="Hyperlink"/>
        </w:rPr>
        <w:instrText xml:space="preserve"> HYPERLINK \l "_Toc256000017" </w:instrText>
      </w:r>
      <w:r>
        <w:fldChar w:fldCharType="separate"/>
      </w:r>
      <w:r>
        <w:rPr>
          <w:rStyle w:val="Hyperlink"/>
          <w:rFonts w:ascii="Calibri" w:eastAsia="Calibri" w:hAnsi="Calibri" w:cs="Calibri"/>
        </w:rPr>
        <w:t>1.2.2.2.</w:t>
      </w:r>
      <w:r>
        <w:rPr>
          <w:rStyle w:val="Hyperlink"/>
          <w:rFonts w:ascii="Calibri" w:hAnsi="Calibri"/>
          <w:noProof/>
          <w:sz w:val="22"/>
        </w:rPr>
        <w:tab/>
      </w:r>
      <w:r w:rsidR="00A77B3E">
        <w:rPr>
          <w:rStyle w:val="Hyperlink"/>
          <w:rFonts w:ascii="Calibri" w:eastAsia="Calibri" w:hAnsi="Calibri" w:cs="Calibri"/>
        </w:rPr>
        <w:t>联立字符串</w:t>
      </w:r>
      <w:r>
        <w:rPr>
          <w:rStyle w:val="Hyperlink"/>
        </w:rPr>
        <w:tab/>
      </w:r>
      <w:r>
        <w:fldChar w:fldCharType="begin"/>
      </w:r>
      <w:r>
        <w:rPr>
          <w:rStyle w:val="Hyperlink"/>
        </w:rPr>
        <w:instrText xml:space="preserve"> PAGEREF _Toc256000017 \h </w:instrText>
      </w:r>
      <w:r>
        <w:fldChar w:fldCharType="separate"/>
      </w:r>
      <w:r>
        <w:rPr>
          <w:rStyle w:val="Hyperlink"/>
        </w:rPr>
        <w:t>8</w:t>
      </w:r>
      <w:r>
        <w:fldChar w:fldCharType="end"/>
      </w:r>
      <w:r>
        <w:fldChar w:fldCharType="end"/>
      </w:r>
    </w:p>
    <w:p>
      <w:pPr>
        <w:pStyle w:val="TOC4"/>
        <w:tabs>
          <w:tab w:val="left" w:pos="1760"/>
          <w:tab w:val="right" w:leader="dot" w:pos="8630"/>
        </w:tabs>
        <w:rPr>
          <w:rFonts w:ascii="Calibri" w:hAnsi="Calibri"/>
          <w:noProof/>
          <w:sz w:val="22"/>
        </w:rPr>
      </w:pPr>
      <w:r>
        <w:fldChar w:fldCharType="begin"/>
      </w:r>
      <w:r>
        <w:rPr>
          <w:rStyle w:val="Hyperlink"/>
        </w:rPr>
        <w:instrText xml:space="preserve"> HYPERLINK \l "_Toc256000018" </w:instrText>
      </w:r>
      <w:r>
        <w:fldChar w:fldCharType="separate"/>
      </w:r>
      <w:r>
        <w:rPr>
          <w:rStyle w:val="Hyperlink"/>
          <w:rFonts w:ascii="Calibri" w:eastAsia="Calibri" w:hAnsi="Calibri" w:cs="Calibri"/>
        </w:rPr>
        <w:t>1.2.2.3.</w:t>
      </w:r>
      <w:r>
        <w:rPr>
          <w:rStyle w:val="Hyperlink"/>
          <w:rFonts w:ascii="Calibri" w:hAnsi="Calibri"/>
          <w:noProof/>
          <w:sz w:val="22"/>
        </w:rPr>
        <w:tab/>
      </w:r>
      <w:r w:rsidR="00A77B3E">
        <w:rPr>
          <w:rStyle w:val="Hyperlink"/>
          <w:rFonts w:ascii="Calibri" w:eastAsia="Calibri" w:hAnsi="Calibri" w:cs="Calibri"/>
        </w:rPr>
        <w:t>格式化</w:t>
      </w:r>
      <w:r>
        <w:rPr>
          <w:rStyle w:val="Hyperlink"/>
        </w:rPr>
        <w:tab/>
      </w:r>
      <w:r>
        <w:fldChar w:fldCharType="begin"/>
      </w:r>
      <w:r>
        <w:rPr>
          <w:rStyle w:val="Hyperlink"/>
        </w:rPr>
        <w:instrText xml:space="preserve"> PAGEREF _Toc256000018 \h </w:instrText>
      </w:r>
      <w:r>
        <w:fldChar w:fldCharType="separate"/>
      </w:r>
      <w:r>
        <w:rPr>
          <w:rStyle w:val="Hyperlink"/>
        </w:rPr>
        <w:t>8</w:t>
      </w:r>
      <w:r>
        <w:fldChar w:fldCharType="end"/>
      </w:r>
      <w:r>
        <w:fldChar w:fldCharType="end"/>
      </w:r>
    </w:p>
    <w:p>
      <w:pPr>
        <w:pStyle w:val="TOC5"/>
        <w:tabs>
          <w:tab w:val="left" w:pos="2091"/>
          <w:tab w:val="right" w:leader="dot" w:pos="8630"/>
        </w:tabs>
        <w:rPr>
          <w:rFonts w:ascii="Calibri" w:hAnsi="Calibri"/>
          <w:noProof/>
          <w:sz w:val="22"/>
        </w:rPr>
      </w:pPr>
      <w:r>
        <w:fldChar w:fldCharType="begin"/>
      </w:r>
      <w:r>
        <w:rPr>
          <w:rStyle w:val="Hyperlink"/>
        </w:rPr>
        <w:instrText xml:space="preserve"> HYPERLINK \l "_Toc256000019" </w:instrText>
      </w:r>
      <w:r>
        <w:fldChar w:fldCharType="separate"/>
      </w:r>
      <w:r>
        <w:rPr>
          <w:rStyle w:val="Hyperlink"/>
          <w:rFonts w:ascii="Calibri" w:eastAsia="Calibri" w:hAnsi="Calibri" w:cs="Calibri"/>
        </w:rPr>
        <w:t>1.2.2.3.1.</w:t>
      </w:r>
      <w:r>
        <w:rPr>
          <w:rStyle w:val="Hyperlink"/>
          <w:rFonts w:ascii="Calibri" w:hAnsi="Calibri"/>
          <w:noProof/>
          <w:sz w:val="22"/>
        </w:rPr>
        <w:tab/>
      </w:r>
      <w:r w:rsidR="00A77B3E">
        <w:rPr>
          <w:rStyle w:val="Hyperlink"/>
          <w:rFonts w:ascii="Calibri" w:eastAsia="Calibri" w:hAnsi="Calibri" w:cs="Calibri"/>
        </w:rPr>
        <w:t>数字是可选选项</w:t>
      </w:r>
      <w:r>
        <w:rPr>
          <w:rStyle w:val="Hyperlink"/>
        </w:rPr>
        <w:tab/>
      </w:r>
      <w:r>
        <w:fldChar w:fldCharType="begin"/>
      </w:r>
      <w:r>
        <w:rPr>
          <w:rStyle w:val="Hyperlink"/>
        </w:rPr>
        <w:instrText xml:space="preserve"> PAGEREF _Toc256000019 \h </w:instrText>
      </w:r>
      <w:r>
        <w:fldChar w:fldCharType="separate"/>
      </w:r>
      <w:r>
        <w:rPr>
          <w:rStyle w:val="Hyperlink"/>
        </w:rPr>
        <w:t>8</w:t>
      </w:r>
      <w:r>
        <w:fldChar w:fldCharType="end"/>
      </w:r>
      <w:r>
        <w:fldChar w:fldCharType="end"/>
      </w:r>
    </w:p>
    <w:p>
      <w:pPr>
        <w:pStyle w:val="TOC5"/>
        <w:tabs>
          <w:tab w:val="left" w:pos="2091"/>
          <w:tab w:val="right" w:leader="dot" w:pos="8630"/>
        </w:tabs>
        <w:rPr>
          <w:rFonts w:ascii="Calibri" w:hAnsi="Calibri"/>
          <w:noProof/>
          <w:sz w:val="22"/>
        </w:rPr>
      </w:pPr>
      <w:r>
        <w:fldChar w:fldCharType="begin"/>
      </w:r>
      <w:r>
        <w:rPr>
          <w:rStyle w:val="Hyperlink"/>
        </w:rPr>
        <w:instrText xml:space="preserve"> HYPERLINK \l "_Toc256000020" </w:instrText>
      </w:r>
      <w:r>
        <w:fldChar w:fldCharType="separate"/>
      </w:r>
      <w:r>
        <w:rPr>
          <w:rStyle w:val="Hyperlink"/>
          <w:rFonts w:ascii="Calibri" w:eastAsia="Calibri" w:hAnsi="Calibri" w:cs="Calibri"/>
        </w:rPr>
        <w:t>1.2.2.3.2.</w:t>
      </w:r>
      <w:r>
        <w:rPr>
          <w:rStyle w:val="Hyperlink"/>
          <w:rFonts w:ascii="Calibri" w:hAnsi="Calibri"/>
          <w:noProof/>
          <w:sz w:val="22"/>
        </w:rPr>
        <w:tab/>
      </w:r>
      <w:r w:rsidR="00A77B3E">
        <w:rPr>
          <w:rStyle w:val="Hyperlink"/>
          <w:rFonts w:ascii="Calibri" w:eastAsia="Calibri" w:hAnsi="Calibri" w:cs="Calibri"/>
        </w:rPr>
        <w:t>更详细的格式</w:t>
      </w:r>
      <w:r>
        <w:rPr>
          <w:rStyle w:val="Hyperlink"/>
        </w:rPr>
        <w:tab/>
      </w:r>
      <w:r>
        <w:fldChar w:fldCharType="begin"/>
      </w:r>
      <w:r>
        <w:rPr>
          <w:rStyle w:val="Hyperlink"/>
        </w:rPr>
        <w:instrText xml:space="preserve"> PAGEREF _Toc256000020 \h </w:instrText>
      </w:r>
      <w:r>
        <w:fldChar w:fldCharType="separate"/>
      </w:r>
      <w:r>
        <w:rPr>
          <w:rStyle w:val="Hyperlink"/>
        </w:rPr>
        <w:t>8</w:t>
      </w:r>
      <w:r>
        <w:fldChar w:fldCharType="end"/>
      </w:r>
      <w:r>
        <w:fldChar w:fldCharType="end"/>
      </w:r>
    </w:p>
    <w:p>
      <w:pPr>
        <w:pStyle w:val="TOC4"/>
        <w:tabs>
          <w:tab w:val="left" w:pos="1760"/>
          <w:tab w:val="right" w:leader="dot" w:pos="8630"/>
        </w:tabs>
        <w:rPr>
          <w:rFonts w:ascii="Calibri" w:hAnsi="Calibri"/>
          <w:noProof/>
          <w:sz w:val="22"/>
        </w:rPr>
      </w:pPr>
      <w:r>
        <w:fldChar w:fldCharType="begin"/>
      </w:r>
      <w:r>
        <w:rPr>
          <w:rStyle w:val="Hyperlink"/>
        </w:rPr>
        <w:instrText xml:space="preserve"> HYPERLINK \l "_Toc256000021" </w:instrText>
      </w:r>
      <w:r>
        <w:fldChar w:fldCharType="separate"/>
      </w:r>
      <w:r>
        <w:rPr>
          <w:rStyle w:val="Hyperlink"/>
          <w:rFonts w:ascii="Calibri" w:eastAsia="Calibri" w:hAnsi="Calibri" w:cs="Calibri"/>
        </w:rPr>
        <w:t>1.2.2.4.</w:t>
      </w:r>
      <w:r>
        <w:rPr>
          <w:rStyle w:val="Hyperlink"/>
          <w:rFonts w:ascii="Calibri" w:hAnsi="Calibri"/>
          <w:noProof/>
          <w:sz w:val="22"/>
        </w:rPr>
        <w:tab/>
      </w:r>
      <w:r>
        <w:rPr>
          <w:rStyle w:val="Hyperlink"/>
          <w:rFonts w:ascii="Calibri" w:eastAsia="Calibri" w:hAnsi="Calibri" w:cs="Calibri"/>
        </w:rPr>
        <w:t>print</w:t>
      </w:r>
      <w:r>
        <w:rPr>
          <w:rStyle w:val="Hyperlink"/>
        </w:rPr>
        <w:tab/>
      </w:r>
      <w:r>
        <w:fldChar w:fldCharType="begin"/>
      </w:r>
      <w:r>
        <w:rPr>
          <w:rStyle w:val="Hyperlink"/>
        </w:rPr>
        <w:instrText xml:space="preserve"> PAGEREF _Toc256000021 \h </w:instrText>
      </w:r>
      <w:r>
        <w:fldChar w:fldCharType="separate"/>
      </w:r>
      <w:r>
        <w:rPr>
          <w:rStyle w:val="Hyperlink"/>
        </w:rPr>
        <w:t>8</w:t>
      </w:r>
      <w:r>
        <w:fldChar w:fldCharType="end"/>
      </w:r>
      <w:r>
        <w:fldChar w:fldCharType="end"/>
      </w:r>
    </w:p>
    <w:p>
      <w:pPr>
        <w:pStyle w:val="TOC5"/>
        <w:tabs>
          <w:tab w:val="left" w:pos="2091"/>
          <w:tab w:val="right" w:leader="dot" w:pos="8630"/>
        </w:tabs>
        <w:rPr>
          <w:rFonts w:ascii="Calibri" w:hAnsi="Calibri"/>
          <w:noProof/>
          <w:sz w:val="22"/>
        </w:rPr>
      </w:pPr>
      <w:r>
        <w:fldChar w:fldCharType="begin"/>
      </w:r>
      <w:r>
        <w:rPr>
          <w:rStyle w:val="Hyperlink"/>
        </w:rPr>
        <w:instrText xml:space="preserve"> HYPERLINK \l "_Toc256000022" </w:instrText>
      </w:r>
      <w:r>
        <w:fldChar w:fldCharType="separate"/>
      </w:r>
      <w:r>
        <w:rPr>
          <w:rStyle w:val="Hyperlink"/>
          <w:rFonts w:ascii="Calibri" w:eastAsia="Calibri" w:hAnsi="Calibri" w:cs="Calibri"/>
        </w:rPr>
        <w:t>1.2.2.4.1.</w:t>
      </w:r>
      <w:r>
        <w:rPr>
          <w:rStyle w:val="Hyperlink"/>
          <w:rFonts w:ascii="Calibri" w:hAnsi="Calibri"/>
          <w:noProof/>
          <w:sz w:val="22"/>
        </w:rPr>
        <w:tab/>
      </w:r>
      <w:r>
        <w:rPr>
          <w:rStyle w:val="Hyperlink"/>
          <w:rFonts w:ascii="Calibri" w:eastAsia="Calibri" w:hAnsi="Calibri" w:cs="Calibri"/>
        </w:rPr>
        <w:t>空白结尾</w:t>
      </w:r>
      <w:r>
        <w:rPr>
          <w:rStyle w:val="Hyperlink"/>
        </w:rPr>
        <w:tab/>
      </w:r>
      <w:r>
        <w:fldChar w:fldCharType="begin"/>
      </w:r>
      <w:r>
        <w:rPr>
          <w:rStyle w:val="Hyperlink"/>
        </w:rPr>
        <w:instrText xml:space="preserve"> PAGEREF _Toc256000022 \h </w:instrText>
      </w:r>
      <w:r>
        <w:fldChar w:fldCharType="separate"/>
      </w:r>
      <w:r>
        <w:rPr>
          <w:rStyle w:val="Hyperlink"/>
        </w:rPr>
        <w:t>9</w:t>
      </w:r>
      <w:r>
        <w:fldChar w:fldCharType="end"/>
      </w:r>
      <w:r>
        <w:fldChar w:fldCharType="end"/>
      </w:r>
    </w:p>
    <w:p>
      <w:pPr>
        <w:pStyle w:val="TOC5"/>
        <w:tabs>
          <w:tab w:val="left" w:pos="2091"/>
          <w:tab w:val="right" w:leader="dot" w:pos="8630"/>
        </w:tabs>
        <w:rPr>
          <w:rFonts w:ascii="Calibri" w:hAnsi="Calibri"/>
          <w:noProof/>
          <w:sz w:val="22"/>
        </w:rPr>
      </w:pPr>
      <w:r>
        <w:fldChar w:fldCharType="begin"/>
      </w:r>
      <w:r>
        <w:rPr>
          <w:rStyle w:val="Hyperlink"/>
        </w:rPr>
        <w:instrText xml:space="preserve"> HYPERLINK \l "_Toc256000023" </w:instrText>
      </w:r>
      <w:r>
        <w:fldChar w:fldCharType="separate"/>
      </w:r>
      <w:r>
        <w:rPr>
          <w:rStyle w:val="Hyperlink"/>
          <w:rFonts w:ascii="Calibri" w:eastAsia="Calibri" w:hAnsi="Calibri" w:cs="Calibri"/>
        </w:rPr>
        <w:t>1.2.2.4.2.</w:t>
      </w:r>
      <w:r>
        <w:rPr>
          <w:rStyle w:val="Hyperlink"/>
          <w:rFonts w:ascii="Calibri" w:hAnsi="Calibri"/>
          <w:noProof/>
          <w:sz w:val="22"/>
        </w:rPr>
        <w:tab/>
      </w:r>
      <w:r>
        <w:rPr>
          <w:rStyle w:val="Hyperlink"/>
          <w:rFonts w:ascii="Calibri" w:eastAsia="Calibri" w:hAnsi="Calibri" w:cs="Calibri"/>
        </w:rPr>
        <w:t>空格结尾</w:t>
      </w:r>
      <w:r>
        <w:rPr>
          <w:rStyle w:val="Hyperlink"/>
        </w:rPr>
        <w:tab/>
      </w:r>
      <w:r>
        <w:fldChar w:fldCharType="begin"/>
      </w:r>
      <w:r>
        <w:rPr>
          <w:rStyle w:val="Hyperlink"/>
        </w:rPr>
        <w:instrText xml:space="preserve"> PAGEREF _Toc256000023 \h </w:instrText>
      </w:r>
      <w:r>
        <w:fldChar w:fldCharType="separate"/>
      </w:r>
      <w:r>
        <w:rPr>
          <w:rStyle w:val="Hyperlink"/>
        </w:rPr>
        <w:t>9</w:t>
      </w:r>
      <w:r>
        <w:fldChar w:fldCharType="end"/>
      </w:r>
      <w:r>
        <w:fldChar w:fldCharType="end"/>
      </w:r>
    </w:p>
    <w:p>
      <w:pPr>
        <w:pStyle w:val="TOC4"/>
        <w:tabs>
          <w:tab w:val="left" w:pos="1760"/>
          <w:tab w:val="right" w:leader="dot" w:pos="8630"/>
        </w:tabs>
        <w:rPr>
          <w:rFonts w:ascii="Calibri" w:hAnsi="Calibri"/>
          <w:noProof/>
          <w:sz w:val="22"/>
        </w:rPr>
      </w:pPr>
      <w:r>
        <w:fldChar w:fldCharType="begin"/>
      </w:r>
      <w:r>
        <w:rPr>
          <w:rStyle w:val="Hyperlink"/>
        </w:rPr>
        <w:instrText xml:space="preserve"> HYPERLINK \l "_Toc256000024" </w:instrText>
      </w:r>
      <w:r>
        <w:fldChar w:fldCharType="separate"/>
      </w:r>
      <w:r>
        <w:rPr>
          <w:rStyle w:val="Hyperlink"/>
          <w:rFonts w:ascii="Calibri" w:eastAsia="Calibri" w:hAnsi="Calibri" w:cs="Calibri"/>
        </w:rPr>
        <w:t>1.2.2.5.</w:t>
      </w:r>
      <w:r>
        <w:rPr>
          <w:rStyle w:val="Hyperlink"/>
          <w:rFonts w:ascii="Calibri" w:hAnsi="Calibri"/>
          <w:noProof/>
          <w:sz w:val="22"/>
        </w:rPr>
        <w:tab/>
      </w:r>
      <w:r>
        <w:rPr>
          <w:rStyle w:val="Hyperlink"/>
          <w:rFonts w:ascii="Calibri" w:eastAsia="Calibri" w:hAnsi="Calibri" w:cs="Calibri"/>
        </w:rPr>
        <w:t>转义序列</w:t>
      </w:r>
      <w:r>
        <w:rPr>
          <w:rStyle w:val="Hyperlink"/>
        </w:rPr>
        <w:tab/>
      </w:r>
      <w:r>
        <w:fldChar w:fldCharType="begin"/>
      </w:r>
      <w:r>
        <w:rPr>
          <w:rStyle w:val="Hyperlink"/>
        </w:rPr>
        <w:instrText xml:space="preserve"> PAGEREF _Toc256000024 \h </w:instrText>
      </w:r>
      <w:r>
        <w:fldChar w:fldCharType="separate"/>
      </w:r>
      <w:r>
        <w:rPr>
          <w:rStyle w:val="Hyperlink"/>
        </w:rPr>
        <w:t>9</w:t>
      </w:r>
      <w:r>
        <w:fldChar w:fldCharType="end"/>
      </w:r>
      <w:r>
        <w:fldChar w:fldCharType="end"/>
      </w:r>
    </w:p>
    <w:p>
      <w:pPr>
        <w:pStyle w:val="TOC5"/>
        <w:tabs>
          <w:tab w:val="left" w:pos="2091"/>
          <w:tab w:val="right" w:leader="dot" w:pos="8630"/>
        </w:tabs>
        <w:rPr>
          <w:rFonts w:ascii="Calibri" w:hAnsi="Calibri"/>
          <w:noProof/>
          <w:sz w:val="22"/>
        </w:rPr>
      </w:pPr>
      <w:r>
        <w:fldChar w:fldCharType="begin"/>
      </w:r>
      <w:r>
        <w:rPr>
          <w:rStyle w:val="Hyperlink"/>
        </w:rPr>
        <w:instrText xml:space="preserve"> HYPERLINK \l "_Toc256000025" </w:instrText>
      </w:r>
      <w:r>
        <w:fldChar w:fldCharType="separate"/>
      </w:r>
      <w:r>
        <w:rPr>
          <w:rStyle w:val="Hyperlink"/>
          <w:rFonts w:ascii="Calibri" w:eastAsia="Calibri" w:hAnsi="Calibri" w:cs="Calibri"/>
        </w:rPr>
        <w:t>1.2.2.5.1.</w:t>
      </w:r>
      <w:r>
        <w:rPr>
          <w:rStyle w:val="Hyperlink"/>
          <w:rFonts w:ascii="Calibri" w:hAnsi="Calibri"/>
          <w:noProof/>
          <w:sz w:val="22"/>
        </w:rPr>
        <w:tab/>
      </w:r>
      <w:r>
        <w:rPr>
          <w:rStyle w:val="Hyperlink"/>
          <w:rFonts w:ascii="Calibri" w:eastAsia="Calibri" w:hAnsi="Calibri" w:cs="Calibri"/>
        </w:rPr>
        <w:t>\'</w:t>
      </w:r>
      <w:r>
        <w:rPr>
          <w:rStyle w:val="Hyperlink"/>
        </w:rPr>
        <w:tab/>
      </w:r>
      <w:r>
        <w:fldChar w:fldCharType="begin"/>
      </w:r>
      <w:r>
        <w:rPr>
          <w:rStyle w:val="Hyperlink"/>
        </w:rPr>
        <w:instrText xml:space="preserve"> PAGEREF _Toc256000025 \h </w:instrText>
      </w:r>
      <w:r>
        <w:fldChar w:fldCharType="separate"/>
      </w:r>
      <w:r>
        <w:rPr>
          <w:rStyle w:val="Hyperlink"/>
        </w:rPr>
        <w:t>9</w:t>
      </w:r>
      <w:r>
        <w:fldChar w:fldCharType="end"/>
      </w:r>
      <w:r>
        <w:fldChar w:fldCharType="end"/>
      </w:r>
    </w:p>
    <w:p>
      <w:pPr>
        <w:pStyle w:val="TOC5"/>
        <w:tabs>
          <w:tab w:val="left" w:pos="2091"/>
          <w:tab w:val="right" w:leader="dot" w:pos="8630"/>
        </w:tabs>
        <w:rPr>
          <w:rFonts w:ascii="Calibri" w:hAnsi="Calibri"/>
          <w:noProof/>
          <w:sz w:val="22"/>
        </w:rPr>
      </w:pPr>
      <w:r>
        <w:fldChar w:fldCharType="begin"/>
      </w:r>
      <w:r>
        <w:rPr>
          <w:rStyle w:val="Hyperlink"/>
        </w:rPr>
        <w:instrText xml:space="preserve"> HYPERLINK \l "_Toc256000026" </w:instrText>
      </w:r>
      <w:r>
        <w:fldChar w:fldCharType="separate"/>
      </w:r>
      <w:r>
        <w:rPr>
          <w:rStyle w:val="Hyperlink"/>
          <w:rFonts w:ascii="Calibri" w:eastAsia="Calibri" w:hAnsi="Calibri" w:cs="Calibri"/>
        </w:rPr>
        <w:t>1.2.2.5.2.</w:t>
      </w:r>
      <w:r>
        <w:rPr>
          <w:rStyle w:val="Hyperlink"/>
          <w:rFonts w:ascii="Calibri" w:hAnsi="Calibri"/>
          <w:noProof/>
          <w:sz w:val="22"/>
        </w:rPr>
        <w:tab/>
      </w:r>
      <w:r>
        <w:rPr>
          <w:rStyle w:val="Hyperlink"/>
          <w:rFonts w:ascii="Calibri" w:eastAsia="Calibri" w:hAnsi="Calibri" w:cs="Calibri"/>
        </w:rPr>
        <w:t>\\</w:t>
      </w:r>
      <w:r>
        <w:rPr>
          <w:rStyle w:val="Hyperlink"/>
        </w:rPr>
        <w:tab/>
      </w:r>
      <w:r>
        <w:fldChar w:fldCharType="begin"/>
      </w:r>
      <w:r>
        <w:rPr>
          <w:rStyle w:val="Hyperlink"/>
        </w:rPr>
        <w:instrText xml:space="preserve"> PAGEREF _Toc256000026 \h </w:instrText>
      </w:r>
      <w:r>
        <w:fldChar w:fldCharType="separate"/>
      </w:r>
      <w:r>
        <w:rPr>
          <w:rStyle w:val="Hyperlink"/>
        </w:rPr>
        <w:t>9</w:t>
      </w:r>
      <w:r>
        <w:fldChar w:fldCharType="end"/>
      </w:r>
      <w:r>
        <w:fldChar w:fldCharType="end"/>
      </w:r>
    </w:p>
    <w:p>
      <w:pPr>
        <w:pStyle w:val="TOC5"/>
        <w:tabs>
          <w:tab w:val="left" w:pos="2091"/>
          <w:tab w:val="right" w:leader="dot" w:pos="8630"/>
        </w:tabs>
        <w:rPr>
          <w:rFonts w:ascii="Calibri" w:hAnsi="Calibri"/>
          <w:noProof/>
          <w:sz w:val="22"/>
        </w:rPr>
      </w:pPr>
      <w:r>
        <w:fldChar w:fldCharType="begin"/>
      </w:r>
      <w:r>
        <w:rPr>
          <w:rStyle w:val="Hyperlink"/>
        </w:rPr>
        <w:instrText xml:space="preserve"> HYPERLINK \l "_Toc256000027" </w:instrText>
      </w:r>
      <w:r>
        <w:fldChar w:fldCharType="separate"/>
      </w:r>
      <w:r>
        <w:rPr>
          <w:rStyle w:val="Hyperlink"/>
          <w:rFonts w:ascii="Calibri" w:eastAsia="Calibri" w:hAnsi="Calibri" w:cs="Calibri"/>
        </w:rPr>
        <w:t>1.2.2.5.3.</w:t>
      </w:r>
      <w:r>
        <w:rPr>
          <w:rStyle w:val="Hyperlink"/>
          <w:rFonts w:ascii="Calibri" w:hAnsi="Calibri"/>
          <w:noProof/>
          <w:sz w:val="22"/>
        </w:rPr>
        <w:tab/>
      </w:r>
      <w:r>
        <w:rPr>
          <w:rStyle w:val="Hyperlink"/>
          <w:rFonts w:ascii="Calibri" w:eastAsia="Calibri" w:hAnsi="Calibri" w:cs="Calibri"/>
        </w:rPr>
        <w:t>\n</w:t>
      </w:r>
      <w:r>
        <w:rPr>
          <w:rStyle w:val="Hyperlink"/>
        </w:rPr>
        <w:tab/>
      </w:r>
      <w:r>
        <w:fldChar w:fldCharType="begin"/>
      </w:r>
      <w:r>
        <w:rPr>
          <w:rStyle w:val="Hyperlink"/>
        </w:rPr>
        <w:instrText xml:space="preserve"> PAGEREF _Toc256000027 \h </w:instrText>
      </w:r>
      <w:r>
        <w:fldChar w:fldCharType="separate"/>
      </w:r>
      <w:r>
        <w:rPr>
          <w:rStyle w:val="Hyperlink"/>
        </w:rPr>
        <w:t>9</w:t>
      </w:r>
      <w:r>
        <w:fldChar w:fldCharType="end"/>
      </w:r>
      <w:r>
        <w:fldChar w:fldCharType="end"/>
      </w:r>
    </w:p>
    <w:p>
      <w:pPr>
        <w:pStyle w:val="TOC5"/>
        <w:tabs>
          <w:tab w:val="left" w:pos="2091"/>
          <w:tab w:val="right" w:leader="dot" w:pos="8630"/>
        </w:tabs>
        <w:rPr>
          <w:rFonts w:ascii="Calibri" w:hAnsi="Calibri"/>
          <w:noProof/>
          <w:sz w:val="22"/>
        </w:rPr>
      </w:pPr>
      <w:r>
        <w:fldChar w:fldCharType="begin"/>
      </w:r>
      <w:r>
        <w:rPr>
          <w:rStyle w:val="Hyperlink"/>
        </w:rPr>
        <w:instrText xml:space="preserve"> HYPERLINK \l "_Toc256000028" </w:instrText>
      </w:r>
      <w:r>
        <w:fldChar w:fldCharType="separate"/>
      </w:r>
      <w:r>
        <w:rPr>
          <w:rStyle w:val="Hyperlink"/>
          <w:rFonts w:ascii="Calibri" w:eastAsia="Calibri" w:hAnsi="Calibri" w:cs="Calibri"/>
        </w:rPr>
        <w:t>1.2.2.5.4.</w:t>
      </w:r>
      <w:r>
        <w:rPr>
          <w:rStyle w:val="Hyperlink"/>
          <w:rFonts w:ascii="Calibri" w:hAnsi="Calibri"/>
          <w:noProof/>
          <w:sz w:val="22"/>
        </w:rPr>
        <w:tab/>
      </w:r>
      <w:r>
        <w:rPr>
          <w:rStyle w:val="Hyperlink"/>
          <w:rFonts w:ascii="Calibri" w:eastAsia="Calibri" w:hAnsi="Calibri" w:cs="Calibri"/>
        </w:rPr>
        <w:t>\</w:t>
      </w:r>
      <w:r>
        <w:rPr>
          <w:rStyle w:val="Hyperlink"/>
        </w:rPr>
        <w:tab/>
      </w:r>
      <w:r>
        <w:fldChar w:fldCharType="begin"/>
      </w:r>
      <w:r>
        <w:rPr>
          <w:rStyle w:val="Hyperlink"/>
        </w:rPr>
        <w:instrText xml:space="preserve"> PAGEREF _Toc256000028 \h </w:instrText>
      </w:r>
      <w:r>
        <w:fldChar w:fldCharType="separate"/>
      </w:r>
      <w:r>
        <w:rPr>
          <w:rStyle w:val="Hyperlink"/>
        </w:rPr>
        <w:t>9</w:t>
      </w:r>
      <w:r>
        <w:fldChar w:fldCharType="end"/>
      </w:r>
      <w:r>
        <w:fldChar w:fldCharType="end"/>
      </w:r>
    </w:p>
    <w:p>
      <w:pPr>
        <w:pStyle w:val="TOC4"/>
        <w:tabs>
          <w:tab w:val="left" w:pos="1760"/>
          <w:tab w:val="right" w:leader="dot" w:pos="8630"/>
        </w:tabs>
        <w:rPr>
          <w:rFonts w:ascii="Calibri" w:hAnsi="Calibri"/>
          <w:noProof/>
          <w:sz w:val="22"/>
        </w:rPr>
      </w:pPr>
      <w:r>
        <w:fldChar w:fldCharType="begin"/>
      </w:r>
      <w:r>
        <w:rPr>
          <w:rStyle w:val="Hyperlink"/>
        </w:rPr>
        <w:instrText xml:space="preserve"> HYPERLINK \l "_Toc256000029" </w:instrText>
      </w:r>
      <w:r>
        <w:fldChar w:fldCharType="separate"/>
      </w:r>
      <w:r>
        <w:rPr>
          <w:rStyle w:val="Hyperlink"/>
          <w:rFonts w:ascii="Calibri" w:eastAsia="Calibri" w:hAnsi="Calibri" w:cs="Calibri"/>
        </w:rPr>
        <w:t>1.2.2.6.</w:t>
      </w:r>
      <w:r>
        <w:rPr>
          <w:rStyle w:val="Hyperlink"/>
          <w:rFonts w:ascii="Calibri" w:hAnsi="Calibri"/>
          <w:noProof/>
          <w:sz w:val="22"/>
        </w:rPr>
        <w:tab/>
      </w:r>
      <w:r>
        <w:rPr>
          <w:rStyle w:val="Hyperlink"/>
          <w:rFonts w:ascii="Calibri" w:eastAsia="Calibri" w:hAnsi="Calibri" w:cs="Calibri"/>
        </w:rPr>
        <w:t>原始字符串</w:t>
      </w:r>
      <w:r>
        <w:rPr>
          <w:rStyle w:val="Hyperlink"/>
        </w:rPr>
        <w:tab/>
      </w:r>
      <w:r>
        <w:fldChar w:fldCharType="begin"/>
      </w:r>
      <w:r>
        <w:rPr>
          <w:rStyle w:val="Hyperlink"/>
        </w:rPr>
        <w:instrText xml:space="preserve"> PAGEREF _Toc256000029 \h </w:instrText>
      </w:r>
      <w:r>
        <w:fldChar w:fldCharType="separate"/>
      </w:r>
      <w:r>
        <w:rPr>
          <w:rStyle w:val="Hyperlink"/>
        </w:rPr>
        <w:t>10</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"_Toc256000030" </w:instrText>
      </w:r>
      <w:r>
        <w:fldChar w:fldCharType="separate"/>
      </w:r>
      <w:r>
        <w:rPr>
          <w:rStyle w:val="Hyperlink"/>
          <w:rFonts w:ascii="Calibri" w:eastAsia="Calibri" w:hAnsi="Calibri" w:cs="Calibri"/>
        </w:rPr>
        <w:t>1.3.</w:t>
      </w:r>
      <w:r>
        <w:rPr>
          <w:rStyle w:val="Hyperlink"/>
          <w:rFonts w:ascii="Calibri" w:hAnsi="Calibri"/>
          <w:noProof/>
          <w:sz w:val="22"/>
        </w:rPr>
        <w:tab/>
      </w:r>
      <w:r>
        <w:rPr>
          <w:rStyle w:val="Hyperlink"/>
          <w:rFonts w:ascii="Calibri" w:eastAsia="Calibri" w:hAnsi="Calibri" w:cs="Calibri"/>
        </w:rPr>
        <w:t>变量</w:t>
      </w:r>
      <w:r>
        <w:rPr>
          <w:rStyle w:val="Hyperlink"/>
        </w:rPr>
        <w:tab/>
      </w:r>
      <w:r>
        <w:fldChar w:fldCharType="begin"/>
      </w:r>
      <w:r>
        <w:rPr>
          <w:rStyle w:val="Hyperlink"/>
        </w:rPr>
        <w:instrText xml:space="preserve"> PAGEREF _Toc256000030 \h </w:instrText>
      </w:r>
      <w:r>
        <w:fldChar w:fldCharType="separate"/>
      </w:r>
      <w:r>
        <w:rPr>
          <w:rStyle w:val="Hyperlink"/>
        </w:rPr>
        <w:t>10</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"_Toc256000031" </w:instrText>
      </w:r>
      <w:r>
        <w:fldChar w:fldCharType="separate"/>
      </w:r>
      <w:r>
        <w:rPr>
          <w:rStyle w:val="Hyperlink"/>
          <w:rFonts w:ascii="Calibri" w:eastAsia="Calibri" w:hAnsi="Calibri" w:cs="Calibri"/>
        </w:rPr>
        <w:t>1.4.</w:t>
      </w:r>
      <w:r>
        <w:rPr>
          <w:rStyle w:val="Hyperlink"/>
          <w:rFonts w:ascii="Calibri" w:hAnsi="Calibri"/>
          <w:noProof/>
          <w:sz w:val="22"/>
        </w:rPr>
        <w:tab/>
      </w:r>
      <w:r>
        <w:rPr>
          <w:rStyle w:val="Hyperlink"/>
          <w:rFonts w:ascii="Calibri" w:eastAsia="Calibri" w:hAnsi="Calibri" w:cs="Calibri"/>
        </w:rPr>
        <w:t>缩进</w:t>
      </w:r>
      <w:r>
        <w:rPr>
          <w:rStyle w:val="Hyperlink"/>
        </w:rPr>
        <w:tab/>
      </w:r>
      <w:r>
        <w:fldChar w:fldCharType="begin"/>
      </w:r>
      <w:r>
        <w:rPr>
          <w:rStyle w:val="Hyperlink"/>
        </w:rPr>
        <w:instrText xml:space="preserve"> PAGEREF _Toc256000031 \h </w:instrText>
      </w:r>
      <w:r>
        <w:fldChar w:fldCharType="separate"/>
      </w:r>
      <w:r>
        <w:rPr>
          <w:rStyle w:val="Hyperlink"/>
        </w:rPr>
        <w:t>10</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"_Toc256000032" </w:instrText>
      </w:r>
      <w:r>
        <w:fldChar w:fldCharType="separate"/>
      </w:r>
      <w:r>
        <w:rPr>
          <w:rStyle w:val="Hyperlink"/>
          <w:rFonts w:ascii="Calibri" w:eastAsia="Calibri" w:hAnsi="Calibri" w:cs="Calibri"/>
        </w:rPr>
        <w:t>1.5.</w:t>
      </w:r>
      <w:r>
        <w:rPr>
          <w:rStyle w:val="Hyperlink"/>
          <w:rFonts w:ascii="Calibri" w:hAnsi="Calibri"/>
          <w:noProof/>
          <w:sz w:val="22"/>
        </w:rPr>
        <w:tab/>
      </w:r>
      <w:r>
        <w:rPr>
          <w:rStyle w:val="Hyperlink"/>
          <w:rFonts w:ascii="Calibri" w:eastAsia="Calibri" w:hAnsi="Calibri" w:cs="Calibri"/>
        </w:rPr>
        <w:t>不用分号</w:t>
      </w:r>
      <w:r>
        <w:rPr>
          <w:rStyle w:val="Hyperlink"/>
        </w:rPr>
        <w:tab/>
      </w:r>
      <w:r>
        <w:fldChar w:fldCharType="begin"/>
      </w:r>
      <w:r>
        <w:rPr>
          <w:rStyle w:val="Hyperlink"/>
        </w:rPr>
        <w:instrText xml:space="preserve"> PAGEREF _Toc256000032 \h </w:instrText>
      </w:r>
      <w:r>
        <w:fldChar w:fldCharType="separate"/>
      </w:r>
      <w:r>
        <w:rPr>
          <w:rStyle w:val="Hyperlink"/>
        </w:rPr>
        <w:t>10</w:t>
      </w:r>
      <w:r>
        <w:fldChar w:fldCharType="end"/>
      </w:r>
      <w:r>
        <w:fldChar w:fldCharType="end"/>
      </w:r>
    </w:p>
    <w:p>
      <w:pPr>
        <w:pStyle w:val="TOC1"/>
        <w:tabs>
          <w:tab w:val="left" w:pos="480"/>
          <w:tab w:val="right" w:leader="dot" w:pos="8630"/>
        </w:tabs>
        <w:rPr>
          <w:rFonts w:ascii="Calibri" w:hAnsi="Calibri"/>
          <w:noProof/>
          <w:sz w:val="22"/>
        </w:rPr>
      </w:pPr>
      <w:r>
        <w:fldChar w:fldCharType="begin"/>
      </w:r>
      <w:r>
        <w:rPr>
          <w:rStyle w:val="Hyperlink"/>
        </w:rPr>
        <w:instrText xml:space="preserve"> HYPERLINK \l "_Toc256000033" </w:instrText>
      </w:r>
      <w:r>
        <w:fldChar w:fldCharType="separate"/>
      </w:r>
      <w:r>
        <w:rPr>
          <w:rStyle w:val="Hyperlink"/>
          <w:rFonts w:ascii="Calibri" w:eastAsia="Calibri" w:hAnsi="Calibri" w:cs="Calibri"/>
        </w:rPr>
        <w:t>2.</w:t>
      </w:r>
      <w:r>
        <w:rPr>
          <w:rStyle w:val="Hyperlink"/>
          <w:rFonts w:ascii="Calibri" w:hAnsi="Calibri"/>
          <w:noProof/>
          <w:sz w:val="22"/>
        </w:rPr>
        <w:tab/>
      </w:r>
      <w:r>
        <w:rPr>
          <w:rStyle w:val="Hyperlink"/>
          <w:rFonts w:ascii="Calibri" w:eastAsia="Calibri" w:hAnsi="Calibri" w:cs="Calibri"/>
        </w:rPr>
        <w:t>运算符与表达式</w:t>
      </w:r>
      <w:r>
        <w:rPr>
          <w:rStyle w:val="Hyperlink"/>
        </w:rPr>
        <w:tab/>
      </w:r>
      <w:r>
        <w:fldChar w:fldCharType="begin"/>
      </w:r>
      <w:r>
        <w:rPr>
          <w:rStyle w:val="Hyperlink"/>
        </w:rPr>
        <w:instrText xml:space="preserve"> PAGEREF _Toc256000033 \h </w:instrText>
      </w:r>
      <w:r>
        <w:fldChar w:fldCharType="separate"/>
      </w:r>
      <w:r>
        <w:rPr>
          <w:rStyle w:val="Hyperlink"/>
        </w:rPr>
        <w:t>10</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"_Toc256000034" </w:instrText>
      </w:r>
      <w:r>
        <w:fldChar w:fldCharType="separate"/>
      </w:r>
      <w:r>
        <w:rPr>
          <w:rStyle w:val="Hyperlink"/>
          <w:rFonts w:ascii="Calibri" w:eastAsia="Calibri" w:hAnsi="Calibri" w:cs="Calibri"/>
        </w:rPr>
        <w:t>2.1.</w:t>
      </w:r>
      <w:r>
        <w:rPr>
          <w:rStyle w:val="Hyperlink"/>
          <w:rFonts w:ascii="Calibri" w:hAnsi="Calibri"/>
          <w:noProof/>
          <w:sz w:val="22"/>
        </w:rPr>
        <w:tab/>
      </w:r>
      <w:r>
        <w:rPr>
          <w:rStyle w:val="Hyperlink"/>
          <w:rFonts w:ascii="Calibri" w:eastAsia="Calibri" w:hAnsi="Calibri" w:cs="Calibri"/>
        </w:rPr>
        <w:t>字符串</w:t>
      </w:r>
      <w:r>
        <w:rPr>
          <w:rStyle w:val="Hyperlink"/>
        </w:rPr>
        <w:tab/>
      </w:r>
      <w:r>
        <w:fldChar w:fldCharType="begin"/>
      </w:r>
      <w:r>
        <w:rPr>
          <w:rStyle w:val="Hyperlink"/>
        </w:rPr>
        <w:instrText xml:space="preserve"> PAGEREF _Toc256000034 \h </w:instrText>
      </w:r>
      <w:r>
        <w:fldChar w:fldCharType="separate"/>
      </w:r>
      <w:r>
        <w:rPr>
          <w:rStyle w:val="Hyperlink"/>
        </w:rPr>
        <w:t>10</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"_Toc256000035" </w:instrText>
      </w:r>
      <w:r>
        <w:fldChar w:fldCharType="separate"/>
      </w:r>
      <w:r>
        <w:rPr>
          <w:rStyle w:val="Hyperlink"/>
          <w:rFonts w:ascii="Calibri" w:eastAsia="Calibri" w:hAnsi="Calibri" w:cs="Calibri"/>
        </w:rPr>
        <w:t>2.1.1.</w:t>
      </w:r>
      <w:r>
        <w:rPr>
          <w:rStyle w:val="Hyperlink"/>
          <w:rFonts w:ascii="Calibri" w:hAnsi="Calibri"/>
          <w:noProof/>
          <w:sz w:val="22"/>
        </w:rPr>
        <w:tab/>
      </w:r>
      <w:r>
        <w:rPr>
          <w:rStyle w:val="Hyperlink"/>
          <w:rFonts w:ascii="Calibri" w:eastAsia="Calibri" w:hAnsi="Calibri" w:cs="Calibri"/>
        </w:rPr>
        <w:t>相加</w:t>
      </w:r>
      <w:r>
        <w:rPr>
          <w:rStyle w:val="Hyperlink"/>
        </w:rPr>
        <w:tab/>
      </w:r>
      <w:r>
        <w:fldChar w:fldCharType="begin"/>
      </w:r>
      <w:r>
        <w:rPr>
          <w:rStyle w:val="Hyperlink"/>
        </w:rPr>
        <w:instrText xml:space="preserve"> PAGEREF _Toc256000035 \h </w:instrText>
      </w:r>
      <w:r>
        <w:fldChar w:fldCharType="separate"/>
      </w:r>
      <w:r>
        <w:rPr>
          <w:rStyle w:val="Hyperlink"/>
        </w:rPr>
        <w:t>11</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"_Toc256000036" </w:instrText>
      </w:r>
      <w:r>
        <w:fldChar w:fldCharType="separate"/>
      </w:r>
      <w:r>
        <w:rPr>
          <w:rStyle w:val="Hyperlink"/>
          <w:rFonts w:ascii="Calibri" w:eastAsia="Calibri" w:hAnsi="Calibri" w:cs="Calibri"/>
        </w:rPr>
        <w:t>2.1.2.</w:t>
      </w:r>
      <w:r>
        <w:rPr>
          <w:rStyle w:val="Hyperlink"/>
          <w:rFonts w:ascii="Calibri" w:hAnsi="Calibri"/>
          <w:noProof/>
          <w:sz w:val="22"/>
        </w:rPr>
        <w:tab/>
      </w:r>
      <w:r>
        <w:rPr>
          <w:rStyle w:val="Hyperlink"/>
          <w:rFonts w:ascii="Calibri" w:eastAsia="Calibri" w:hAnsi="Calibri" w:cs="Calibri"/>
        </w:rPr>
        <w:t>相乘</w:t>
      </w:r>
      <w:r>
        <w:rPr>
          <w:rStyle w:val="Hyperlink"/>
        </w:rPr>
        <w:tab/>
      </w:r>
      <w:r>
        <w:fldChar w:fldCharType="begin"/>
      </w:r>
      <w:r>
        <w:rPr>
          <w:rStyle w:val="Hyperlink"/>
        </w:rPr>
        <w:instrText xml:space="preserve"> PAGEREF _Toc256000036 \h </w:instrText>
      </w:r>
      <w:r>
        <w:fldChar w:fldCharType="separate"/>
      </w:r>
      <w:r>
        <w:rPr>
          <w:rStyle w:val="Hyperlink"/>
        </w:rPr>
        <w:t>11</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"_Toc256000037" </w:instrText>
      </w:r>
      <w:r>
        <w:fldChar w:fldCharType="separate"/>
      </w:r>
      <w:r>
        <w:rPr>
          <w:rStyle w:val="Hyperlink"/>
          <w:rFonts w:ascii="Calibri" w:eastAsia="Calibri" w:hAnsi="Calibri" w:cs="Calibri"/>
        </w:rPr>
        <w:t>2.2.</w:t>
      </w:r>
      <w:r>
        <w:rPr>
          <w:rStyle w:val="Hyperlink"/>
          <w:rFonts w:ascii="Calibri" w:hAnsi="Calibri"/>
          <w:noProof/>
          <w:sz w:val="22"/>
        </w:rPr>
        <w:tab/>
      </w:r>
      <w:r>
        <w:rPr>
          <w:rStyle w:val="Hyperlink"/>
          <w:rFonts w:ascii="Calibri" w:eastAsia="Calibri" w:hAnsi="Calibri" w:cs="Calibri"/>
        </w:rPr>
        <w:t>数值</w:t>
      </w:r>
      <w:r>
        <w:rPr>
          <w:rStyle w:val="Hyperlink"/>
        </w:rPr>
        <w:tab/>
      </w:r>
      <w:r>
        <w:fldChar w:fldCharType="begin"/>
      </w:r>
      <w:r>
        <w:rPr>
          <w:rStyle w:val="Hyperlink"/>
        </w:rPr>
        <w:instrText xml:space="preserve"> PAGEREF _Toc256000037 \h </w:instrText>
      </w:r>
      <w:r>
        <w:fldChar w:fldCharType="separate"/>
      </w:r>
      <w:r>
        <w:rPr>
          <w:rStyle w:val="Hyperlink"/>
        </w:rPr>
        <w:t>11</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"_Toc256000038" </w:instrText>
      </w:r>
      <w:r>
        <w:fldChar w:fldCharType="separate"/>
      </w:r>
      <w:r>
        <w:rPr>
          <w:rStyle w:val="Hyperlink"/>
          <w:rFonts w:ascii="Calibri" w:eastAsia="Calibri" w:hAnsi="Calibri" w:cs="Calibri"/>
        </w:rPr>
        <w:t>2.2.1.</w:t>
      </w:r>
      <w:r>
        <w:rPr>
          <w:rStyle w:val="Hyperlink"/>
          <w:rFonts w:ascii="Calibri" w:hAnsi="Calibri"/>
          <w:noProof/>
          <w:sz w:val="22"/>
        </w:rPr>
        <w:tab/>
      </w:r>
      <w:r>
        <w:rPr>
          <w:rStyle w:val="Hyperlink"/>
          <w:rFonts w:ascii="Calibri" w:eastAsia="Calibri" w:hAnsi="Calibri" w:cs="Calibri"/>
        </w:rPr>
        <w:t>算术</w:t>
      </w:r>
      <w:r>
        <w:rPr>
          <w:rStyle w:val="Hyperlink"/>
        </w:rPr>
        <w:tab/>
      </w:r>
      <w:r>
        <w:fldChar w:fldCharType="begin"/>
      </w:r>
      <w:r>
        <w:rPr>
          <w:rStyle w:val="Hyperlink"/>
        </w:rPr>
        <w:instrText xml:space="preserve"> PAGEREF _Toc256000038 \h </w:instrText>
      </w:r>
      <w:r>
        <w:fldChar w:fldCharType="separate"/>
      </w:r>
      <w:r>
        <w:rPr>
          <w:rStyle w:val="Hyperlink"/>
        </w:rPr>
        <w:t>11</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"_Toc256000039" </w:instrText>
      </w:r>
      <w:r>
        <w:fldChar w:fldCharType="separate"/>
      </w:r>
      <w:r>
        <w:rPr>
          <w:rStyle w:val="Hyperlink"/>
          <w:rFonts w:ascii="Calibri" w:eastAsia="Calibri" w:hAnsi="Calibri" w:cs="Calibri"/>
        </w:rPr>
        <w:t>2.2.2.</w:t>
      </w:r>
      <w:r>
        <w:rPr>
          <w:rStyle w:val="Hyperlink"/>
          <w:rFonts w:ascii="Calibri" w:hAnsi="Calibri"/>
          <w:noProof/>
          <w:sz w:val="22"/>
        </w:rPr>
        <w:tab/>
      </w:r>
      <w:r>
        <w:rPr>
          <w:rStyle w:val="Hyperlink"/>
          <w:rFonts w:ascii="Calibri" w:eastAsia="Calibri" w:hAnsi="Calibri" w:cs="Calibri"/>
        </w:rPr>
        <w:t>逻辑</w:t>
      </w:r>
      <w:r>
        <w:rPr>
          <w:rStyle w:val="Hyperlink"/>
        </w:rPr>
        <w:tab/>
      </w:r>
      <w:r>
        <w:fldChar w:fldCharType="begin"/>
      </w:r>
      <w:r>
        <w:rPr>
          <w:rStyle w:val="Hyperlink"/>
        </w:rPr>
        <w:instrText xml:space="preserve"> PAGEREF _Toc256000039 \h </w:instrText>
      </w:r>
      <w:r>
        <w:fldChar w:fldCharType="separate"/>
      </w:r>
      <w:r>
        <w:rPr>
          <w:rStyle w:val="Hyperlink"/>
        </w:rPr>
        <w:t>12</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"_Toc256000040" </w:instrText>
      </w:r>
      <w:r>
        <w:fldChar w:fldCharType="separate"/>
      </w:r>
      <w:r>
        <w:rPr>
          <w:rStyle w:val="Hyperlink"/>
          <w:rFonts w:ascii="Calibri" w:eastAsia="Calibri" w:hAnsi="Calibri" w:cs="Calibri"/>
        </w:rPr>
        <w:t>2.3.</w:t>
      </w:r>
      <w:r>
        <w:rPr>
          <w:rStyle w:val="Hyperlink"/>
          <w:rFonts w:ascii="Calibri" w:hAnsi="Calibri"/>
          <w:noProof/>
          <w:sz w:val="22"/>
        </w:rPr>
        <w:tab/>
      </w:r>
      <w:r>
        <w:rPr>
          <w:rStyle w:val="Hyperlink"/>
          <w:rFonts w:ascii="Calibri" w:eastAsia="Calibri" w:hAnsi="Calibri" w:cs="Calibri"/>
        </w:rPr>
        <w:t>赋值的快捷方式</w:t>
      </w:r>
      <w:r>
        <w:rPr>
          <w:rStyle w:val="Hyperlink"/>
        </w:rPr>
        <w:tab/>
      </w:r>
      <w:r>
        <w:fldChar w:fldCharType="begin"/>
      </w:r>
      <w:r>
        <w:rPr>
          <w:rStyle w:val="Hyperlink"/>
        </w:rPr>
        <w:instrText xml:space="preserve"> PAGEREF _Toc256000040 \h </w:instrText>
      </w:r>
      <w:r>
        <w:fldChar w:fldCharType="separate"/>
      </w:r>
      <w:r>
        <w:rPr>
          <w:rStyle w:val="Hyperlink"/>
        </w:rPr>
        <w:t>12</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"_Toc256000041" </w:instrText>
      </w:r>
      <w:r>
        <w:fldChar w:fldCharType="separate"/>
      </w:r>
      <w:r>
        <w:rPr>
          <w:rStyle w:val="Hyperlink"/>
          <w:rFonts w:ascii="Calibri" w:eastAsia="Calibri" w:hAnsi="Calibri" w:cs="Calibri"/>
        </w:rPr>
        <w:t>2.4.</w:t>
      </w:r>
      <w:r>
        <w:rPr>
          <w:rStyle w:val="Hyperlink"/>
          <w:rFonts w:ascii="Calibri" w:hAnsi="Calibri"/>
          <w:noProof/>
          <w:sz w:val="22"/>
        </w:rPr>
        <w:tab/>
      </w:r>
      <w:r>
        <w:rPr>
          <w:rStyle w:val="Hyperlink"/>
          <w:rFonts w:ascii="Calibri" w:eastAsia="Calibri" w:hAnsi="Calibri" w:cs="Calibri"/>
        </w:rPr>
        <w:t>运算顺序</w:t>
      </w:r>
      <w:r>
        <w:rPr>
          <w:rStyle w:val="Hyperlink"/>
        </w:rPr>
        <w:tab/>
      </w:r>
      <w:r>
        <w:fldChar w:fldCharType="begin"/>
      </w:r>
      <w:r>
        <w:rPr>
          <w:rStyle w:val="Hyperlink"/>
        </w:rPr>
        <w:instrText xml:space="preserve"> PAGEREF _Toc256000041 \h </w:instrText>
      </w:r>
      <w:r>
        <w:fldChar w:fldCharType="separate"/>
      </w:r>
      <w:r>
        <w:rPr>
          <w:rStyle w:val="Hyperlink"/>
        </w:rPr>
        <w:t>12</w:t>
      </w:r>
      <w:r>
        <w:fldChar w:fldCharType="end"/>
      </w:r>
      <w:r>
        <w:fldChar w:fldCharType="end"/>
      </w:r>
    </w:p>
    <w:p>
      <w:pPr>
        <w:pStyle w:val="TOC1"/>
        <w:tabs>
          <w:tab w:val="left" w:pos="480"/>
          <w:tab w:val="right" w:leader="dot" w:pos="8630"/>
        </w:tabs>
        <w:rPr>
          <w:rFonts w:ascii="Calibri" w:hAnsi="Calibri"/>
          <w:noProof/>
          <w:sz w:val="22"/>
        </w:rPr>
      </w:pPr>
      <w:r>
        <w:fldChar w:fldCharType="begin"/>
      </w:r>
      <w:r>
        <w:rPr>
          <w:rStyle w:val="Hyperlink"/>
        </w:rPr>
        <w:instrText xml:space="preserve"> HYPERLINK \l "_Toc256000042" </w:instrText>
      </w:r>
      <w:r>
        <w:fldChar w:fldCharType="separate"/>
      </w:r>
      <w:r>
        <w:rPr>
          <w:rStyle w:val="Hyperlink"/>
          <w:rFonts w:ascii="Calibri" w:eastAsia="Calibri" w:hAnsi="Calibri" w:cs="Calibri"/>
        </w:rPr>
        <w:t>3.</w:t>
      </w:r>
      <w:r>
        <w:rPr>
          <w:rStyle w:val="Hyperlink"/>
          <w:rFonts w:ascii="Calibri" w:hAnsi="Calibri"/>
          <w:noProof/>
          <w:sz w:val="22"/>
        </w:rPr>
        <w:tab/>
      </w:r>
      <w:r>
        <w:rPr>
          <w:rStyle w:val="Hyperlink"/>
          <w:rFonts w:ascii="Calibri" w:eastAsia="Calibri" w:hAnsi="Calibri" w:cs="Calibri"/>
        </w:rPr>
        <w:t>控制流</w:t>
      </w:r>
      <w:r>
        <w:rPr>
          <w:rStyle w:val="Hyperlink"/>
        </w:rPr>
        <w:tab/>
      </w:r>
      <w:r>
        <w:fldChar w:fldCharType="begin"/>
      </w:r>
      <w:r>
        <w:rPr>
          <w:rStyle w:val="Hyperlink"/>
        </w:rPr>
        <w:instrText xml:space="preserve"> PAGEREF _Toc256000042 \h </w:instrText>
      </w:r>
      <w:r>
        <w:fldChar w:fldCharType="separate"/>
      </w:r>
      <w:r>
        <w:rPr>
          <w:rStyle w:val="Hyperlink"/>
        </w:rPr>
        <w:t>12</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"_Toc256000043" </w:instrText>
      </w:r>
      <w:r>
        <w:fldChar w:fldCharType="separate"/>
      </w:r>
      <w:r>
        <w:rPr>
          <w:rStyle w:val="Hyperlink"/>
          <w:rFonts w:ascii="Calibri" w:eastAsia="Calibri" w:hAnsi="Calibri" w:cs="Calibri"/>
        </w:rPr>
        <w:t>3.1.</w:t>
      </w:r>
      <w:r>
        <w:rPr>
          <w:rStyle w:val="Hyperlink"/>
          <w:rFonts w:ascii="Calibri" w:hAnsi="Calibri"/>
          <w:noProof/>
          <w:sz w:val="22"/>
        </w:rPr>
        <w:tab/>
      </w:r>
      <w:r>
        <w:rPr>
          <w:rStyle w:val="Hyperlink"/>
          <w:rFonts w:ascii="Calibri" w:eastAsia="Calibri" w:hAnsi="Calibri" w:cs="Calibri"/>
        </w:rPr>
        <w:t>if/elif/else</w:t>
      </w:r>
      <w:r>
        <w:rPr>
          <w:rStyle w:val="Hyperlink"/>
        </w:rPr>
        <w:tab/>
      </w:r>
      <w:r>
        <w:fldChar w:fldCharType="begin"/>
      </w:r>
      <w:r>
        <w:rPr>
          <w:rStyle w:val="Hyperlink"/>
        </w:rPr>
        <w:instrText xml:space="preserve"> PAGEREF _Toc256000043 \h </w:instrText>
      </w:r>
      <w:r>
        <w:fldChar w:fldCharType="separate"/>
      </w:r>
      <w:r>
        <w:rPr>
          <w:rStyle w:val="Hyperlink"/>
        </w:rPr>
        <w:t>13</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"_Toc256000044" </w:instrText>
      </w:r>
      <w:r>
        <w:fldChar w:fldCharType="separate"/>
      </w:r>
      <w:r>
        <w:rPr>
          <w:rStyle w:val="Hyperlink"/>
          <w:rFonts w:ascii="Calibri" w:eastAsia="Calibri" w:hAnsi="Calibri" w:cs="Calibri"/>
        </w:rPr>
        <w:t>3.2.</w:t>
      </w:r>
      <w:r>
        <w:rPr>
          <w:rStyle w:val="Hyperlink"/>
          <w:rFonts w:ascii="Calibri" w:hAnsi="Calibri"/>
          <w:noProof/>
          <w:sz w:val="22"/>
        </w:rPr>
        <w:tab/>
      </w:r>
      <w:r>
        <w:rPr>
          <w:rStyle w:val="Hyperlink"/>
          <w:rFonts w:ascii="Calibri" w:eastAsia="Calibri" w:hAnsi="Calibri" w:cs="Calibri"/>
        </w:rPr>
        <w:t>while</w:t>
      </w:r>
      <w:r>
        <w:rPr>
          <w:rStyle w:val="Hyperlink"/>
        </w:rPr>
        <w:tab/>
      </w:r>
      <w:r>
        <w:fldChar w:fldCharType="begin"/>
      </w:r>
      <w:r>
        <w:rPr>
          <w:rStyle w:val="Hyperlink"/>
        </w:rPr>
        <w:instrText xml:space="preserve"> PAGEREF _Toc256000044 \h </w:instrText>
      </w:r>
      <w:r>
        <w:fldChar w:fldCharType="separate"/>
      </w:r>
      <w:r>
        <w:rPr>
          <w:rStyle w:val="Hyperlink"/>
        </w:rPr>
        <w:t>13</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"_Toc256000045" </w:instrText>
      </w:r>
      <w:r>
        <w:fldChar w:fldCharType="separate"/>
      </w:r>
      <w:r>
        <w:rPr>
          <w:rStyle w:val="Hyperlink"/>
          <w:rFonts w:ascii="Calibri" w:eastAsia="Calibri" w:hAnsi="Calibri" w:cs="Calibri"/>
        </w:rPr>
        <w:t>3.3.</w:t>
      </w:r>
      <w:r>
        <w:rPr>
          <w:rStyle w:val="Hyperlink"/>
          <w:rFonts w:ascii="Calibri" w:hAnsi="Calibri"/>
          <w:noProof/>
          <w:sz w:val="22"/>
        </w:rPr>
        <w:tab/>
      </w:r>
      <w:r>
        <w:rPr>
          <w:rStyle w:val="Hyperlink"/>
          <w:rFonts w:ascii="Calibri" w:eastAsia="Calibri" w:hAnsi="Calibri" w:cs="Calibri"/>
        </w:rPr>
        <w:t>for</w:t>
      </w:r>
      <w:r>
        <w:rPr>
          <w:rStyle w:val="Hyperlink"/>
        </w:rPr>
        <w:tab/>
      </w:r>
      <w:r>
        <w:fldChar w:fldCharType="begin"/>
      </w:r>
      <w:r>
        <w:rPr>
          <w:rStyle w:val="Hyperlink"/>
        </w:rPr>
        <w:instrText xml:space="preserve"> PAGEREF _Toc256000045 \h </w:instrText>
      </w:r>
      <w:r>
        <w:fldChar w:fldCharType="separate"/>
      </w:r>
      <w:r>
        <w:rPr>
          <w:rStyle w:val="Hyperlink"/>
        </w:rPr>
        <w:t>13</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"_Toc256000046" </w:instrText>
      </w:r>
      <w:r>
        <w:fldChar w:fldCharType="separate"/>
      </w:r>
      <w:r>
        <w:rPr>
          <w:rStyle w:val="Hyperlink"/>
          <w:rFonts w:ascii="Calibri" w:eastAsia="Calibri" w:hAnsi="Calibri" w:cs="Calibri"/>
        </w:rPr>
        <w:t>3.4.</w:t>
      </w:r>
      <w:r>
        <w:rPr>
          <w:rStyle w:val="Hyperlink"/>
          <w:rFonts w:ascii="Calibri" w:hAnsi="Calibri"/>
          <w:noProof/>
          <w:sz w:val="22"/>
        </w:rPr>
        <w:tab/>
      </w:r>
      <w:r>
        <w:rPr>
          <w:rStyle w:val="Hyperlink"/>
          <w:rFonts w:ascii="Calibri" w:eastAsia="Calibri" w:hAnsi="Calibri" w:cs="Calibri"/>
        </w:rPr>
        <w:t>break</w:t>
      </w:r>
      <w:r>
        <w:rPr>
          <w:rStyle w:val="Hyperlink"/>
        </w:rPr>
        <w:tab/>
      </w:r>
      <w:r>
        <w:fldChar w:fldCharType="begin"/>
      </w:r>
      <w:r>
        <w:rPr>
          <w:rStyle w:val="Hyperlink"/>
        </w:rPr>
        <w:instrText xml:space="preserve"> PAGEREF _Toc256000046 \h </w:instrText>
      </w:r>
      <w:r>
        <w:fldChar w:fldCharType="separate"/>
      </w:r>
      <w:r>
        <w:rPr>
          <w:rStyle w:val="Hyperlink"/>
        </w:rPr>
        <w:t>13</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"_Toc256000047" </w:instrText>
      </w:r>
      <w:r>
        <w:fldChar w:fldCharType="separate"/>
      </w:r>
      <w:r>
        <w:rPr>
          <w:rStyle w:val="Hyperlink"/>
          <w:rFonts w:ascii="Calibri" w:eastAsia="Calibri" w:hAnsi="Calibri" w:cs="Calibri"/>
        </w:rPr>
        <w:t>3.5.</w:t>
      </w:r>
      <w:r>
        <w:rPr>
          <w:rStyle w:val="Hyperlink"/>
          <w:rFonts w:ascii="Calibri" w:hAnsi="Calibri"/>
          <w:noProof/>
          <w:sz w:val="22"/>
        </w:rPr>
        <w:tab/>
      </w:r>
      <w:r>
        <w:rPr>
          <w:rStyle w:val="Hyperlink"/>
          <w:rFonts w:ascii="Calibri" w:eastAsia="Calibri" w:hAnsi="Calibri" w:cs="Calibri"/>
        </w:rPr>
        <w:t>continue</w:t>
      </w:r>
      <w:r>
        <w:rPr>
          <w:rStyle w:val="Hyperlink"/>
        </w:rPr>
        <w:tab/>
      </w:r>
      <w:r>
        <w:fldChar w:fldCharType="begin"/>
      </w:r>
      <w:r>
        <w:rPr>
          <w:rStyle w:val="Hyperlink"/>
        </w:rPr>
        <w:instrText xml:space="preserve"> PAGEREF _Toc256000047 \h </w:instrText>
      </w:r>
      <w:r>
        <w:fldChar w:fldCharType="separate"/>
      </w:r>
      <w:r>
        <w:rPr>
          <w:rStyle w:val="Hyperlink"/>
        </w:rPr>
        <w:t>13</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"_Toc256000048" </w:instrText>
      </w:r>
      <w:r>
        <w:fldChar w:fldCharType="separate"/>
      </w:r>
      <w:r>
        <w:rPr>
          <w:rStyle w:val="Hyperlink"/>
          <w:rFonts w:ascii="Calibri" w:eastAsia="Calibri" w:hAnsi="Calibri" w:cs="Calibri"/>
        </w:rPr>
        <w:t>3.6.</w:t>
      </w:r>
      <w:r>
        <w:rPr>
          <w:rStyle w:val="Hyperlink"/>
          <w:rFonts w:ascii="Calibri" w:hAnsi="Calibri"/>
          <w:noProof/>
          <w:sz w:val="22"/>
        </w:rPr>
        <w:tab/>
      </w:r>
      <w:r>
        <w:rPr>
          <w:rStyle w:val="Hyperlink"/>
          <w:rFonts w:ascii="Calibri" w:eastAsia="Calibri" w:hAnsi="Calibri" w:cs="Calibri"/>
        </w:rPr>
        <w:t>pass</w:t>
      </w:r>
      <w:r>
        <w:rPr>
          <w:rStyle w:val="Hyperlink"/>
        </w:rPr>
        <w:tab/>
      </w:r>
      <w:r>
        <w:fldChar w:fldCharType="begin"/>
      </w:r>
      <w:r>
        <w:rPr>
          <w:rStyle w:val="Hyperlink"/>
        </w:rPr>
        <w:instrText xml:space="preserve"> PAGEREF _Toc256000048 \h </w:instrText>
      </w:r>
      <w:r>
        <w:fldChar w:fldCharType="separate"/>
      </w:r>
      <w:r>
        <w:rPr>
          <w:rStyle w:val="Hyperlink"/>
        </w:rPr>
        <w:t>13</w:t>
      </w:r>
      <w:r>
        <w:fldChar w:fldCharType="end"/>
      </w:r>
      <w:r>
        <w:fldChar w:fldCharType="end"/>
      </w:r>
    </w:p>
    <w:p>
      <w:pPr>
        <w:pStyle w:val="TOC1"/>
        <w:tabs>
          <w:tab w:val="left" w:pos="480"/>
          <w:tab w:val="right" w:leader="dot" w:pos="8630"/>
        </w:tabs>
        <w:rPr>
          <w:rFonts w:ascii="Calibri" w:hAnsi="Calibri"/>
          <w:noProof/>
          <w:sz w:val="22"/>
        </w:rPr>
      </w:pPr>
      <w:r>
        <w:fldChar w:fldCharType="begin"/>
      </w:r>
      <w:r>
        <w:rPr>
          <w:rStyle w:val="Hyperlink"/>
        </w:rPr>
        <w:instrText xml:space="preserve"> HYPERLINK \l "_Toc256000049" </w:instrText>
      </w:r>
      <w:r>
        <w:fldChar w:fldCharType="separate"/>
      </w:r>
      <w:r>
        <w:rPr>
          <w:rStyle w:val="Hyperlink"/>
          <w:rFonts w:ascii="Calibri" w:eastAsia="Calibri" w:hAnsi="Calibri" w:cs="Calibri"/>
        </w:rPr>
        <w:t>4.</w:t>
      </w:r>
      <w:r>
        <w:rPr>
          <w:rStyle w:val="Hyperlink"/>
          <w:rFonts w:ascii="Calibri" w:hAnsi="Calibri"/>
          <w:noProof/>
          <w:sz w:val="22"/>
        </w:rPr>
        <w:tab/>
      </w:r>
      <w:r>
        <w:rPr>
          <w:rStyle w:val="Hyperlink"/>
          <w:rFonts w:ascii="Calibri" w:eastAsia="Calibri" w:hAnsi="Calibri" w:cs="Calibri"/>
        </w:rPr>
        <w:t>模块</w:t>
      </w:r>
      <w:r>
        <w:rPr>
          <w:rStyle w:val="Hyperlink"/>
        </w:rPr>
        <w:tab/>
      </w:r>
      <w:r>
        <w:fldChar w:fldCharType="begin"/>
      </w:r>
      <w:r>
        <w:rPr>
          <w:rStyle w:val="Hyperlink"/>
        </w:rPr>
        <w:instrText xml:space="preserve"> PAGEREF _Toc256000049 \h </w:instrText>
      </w:r>
      <w:r>
        <w:fldChar w:fldCharType="separate"/>
      </w:r>
      <w:r>
        <w:rPr>
          <w:rStyle w:val="Hyperlink"/>
        </w:rPr>
        <w:t>14</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"_Toc256000050" </w:instrText>
      </w:r>
      <w:r>
        <w:fldChar w:fldCharType="separate"/>
      </w:r>
      <w:r>
        <w:rPr>
          <w:rStyle w:val="Hyperlink"/>
          <w:rFonts w:ascii="Calibri" w:eastAsia="Calibri" w:hAnsi="Calibri" w:cs="Calibri"/>
        </w:rPr>
        <w:t>4.1.</w:t>
      </w:r>
      <w:r>
        <w:rPr>
          <w:rStyle w:val="Hyperlink"/>
          <w:rFonts w:ascii="Calibri" w:hAnsi="Calibri"/>
          <w:noProof/>
          <w:sz w:val="22"/>
        </w:rPr>
        <w:tab/>
      </w:r>
      <w:r>
        <w:rPr>
          <w:rStyle w:val="Hyperlink"/>
          <w:rFonts w:ascii="Calibri" w:eastAsia="Calibri" w:hAnsi="Calibri" w:cs="Calibri"/>
        </w:rPr>
        <w:t>sys</w:t>
      </w:r>
      <w:r>
        <w:rPr>
          <w:rStyle w:val="Hyperlink"/>
        </w:rPr>
        <w:tab/>
      </w:r>
      <w:r>
        <w:fldChar w:fldCharType="begin"/>
      </w:r>
      <w:r>
        <w:rPr>
          <w:rStyle w:val="Hyperlink"/>
        </w:rPr>
        <w:instrText xml:space="preserve"> PAGEREF _Toc256000050 \h </w:instrText>
      </w:r>
      <w:r>
        <w:fldChar w:fldCharType="separate"/>
      </w:r>
      <w:r>
        <w:rPr>
          <w:rStyle w:val="Hyperlink"/>
        </w:rPr>
        <w:t>14</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"_Toc256000051" </w:instrText>
      </w:r>
      <w:r>
        <w:fldChar w:fldCharType="separate"/>
      </w:r>
      <w:r>
        <w:rPr>
          <w:rStyle w:val="Hyperlink"/>
          <w:rFonts w:ascii="Calibri" w:eastAsia="Calibri" w:hAnsi="Calibri" w:cs="Calibri"/>
        </w:rPr>
        <w:t>4.1.1.</w:t>
      </w:r>
      <w:r>
        <w:rPr>
          <w:rStyle w:val="Hyperlink"/>
          <w:rFonts w:ascii="Calibri" w:hAnsi="Calibri"/>
          <w:noProof/>
          <w:sz w:val="22"/>
        </w:rPr>
        <w:tab/>
      </w:r>
      <w:r>
        <w:rPr>
          <w:rStyle w:val="Hyperlink"/>
          <w:rFonts w:ascii="Calibri" w:eastAsia="Calibri" w:hAnsi="Calibri" w:cs="Calibri"/>
        </w:rPr>
        <w:t>sys.argv</w:t>
      </w:r>
      <w:r>
        <w:rPr>
          <w:rStyle w:val="Hyperlink"/>
        </w:rPr>
        <w:tab/>
      </w:r>
      <w:r>
        <w:fldChar w:fldCharType="begin"/>
      </w:r>
      <w:r>
        <w:rPr>
          <w:rStyle w:val="Hyperlink"/>
        </w:rPr>
        <w:instrText xml:space="preserve"> PAGEREF _Toc256000051 \h </w:instrText>
      </w:r>
      <w:r>
        <w:fldChar w:fldCharType="separate"/>
      </w:r>
      <w:r>
        <w:rPr>
          <w:rStyle w:val="Hyperlink"/>
        </w:rPr>
        <w:t>15</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"_Toc256000052" </w:instrText>
      </w:r>
      <w:r>
        <w:fldChar w:fldCharType="separate"/>
      </w:r>
      <w:r>
        <w:rPr>
          <w:rStyle w:val="Hyperlink"/>
          <w:rFonts w:ascii="Calibri" w:eastAsia="Calibri" w:hAnsi="Calibri" w:cs="Calibri"/>
        </w:rPr>
        <w:t>4.1.2.</w:t>
      </w:r>
      <w:r>
        <w:rPr>
          <w:rStyle w:val="Hyperlink"/>
          <w:rFonts w:ascii="Calibri" w:hAnsi="Calibri"/>
          <w:noProof/>
          <w:sz w:val="22"/>
        </w:rPr>
        <w:tab/>
      </w:r>
      <w:r>
        <w:rPr>
          <w:rStyle w:val="Hyperlink"/>
          <w:rFonts w:ascii="Calibri" w:eastAsia="Calibri" w:hAnsi="Calibri" w:cs="Calibri"/>
        </w:rPr>
        <w:t>sys.path</w:t>
      </w:r>
      <w:r>
        <w:rPr>
          <w:rStyle w:val="Hyperlink"/>
        </w:rPr>
        <w:tab/>
      </w:r>
      <w:r>
        <w:fldChar w:fldCharType="begin"/>
      </w:r>
      <w:r>
        <w:rPr>
          <w:rStyle w:val="Hyperlink"/>
        </w:rPr>
        <w:instrText xml:space="preserve"> PAGEREF _Toc256000052 \h </w:instrText>
      </w:r>
      <w:r>
        <w:fldChar w:fldCharType="separate"/>
      </w:r>
      <w:r>
        <w:rPr>
          <w:rStyle w:val="Hyperlink"/>
        </w:rPr>
        <w:t>15</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"_Toc256000053" </w:instrText>
      </w:r>
      <w:r>
        <w:fldChar w:fldCharType="separate"/>
      </w:r>
      <w:r>
        <w:rPr>
          <w:rStyle w:val="Hyperlink"/>
          <w:rFonts w:ascii="Calibri" w:eastAsia="Calibri" w:hAnsi="Calibri" w:cs="Calibri"/>
        </w:rPr>
        <w:t>4.2.</w:t>
      </w:r>
      <w:r>
        <w:rPr>
          <w:rStyle w:val="Hyperlink"/>
          <w:rFonts w:ascii="Calibri" w:hAnsi="Calibri"/>
          <w:noProof/>
          <w:sz w:val="22"/>
        </w:rPr>
        <w:tab/>
      </w:r>
      <w:r>
        <w:rPr>
          <w:rStyle w:val="Hyperlink"/>
          <w:rFonts w:ascii="Calibri" w:eastAsia="Calibri" w:hAnsi="Calibri" w:cs="Calibri"/>
        </w:rPr>
        <w:t>导入模块</w:t>
      </w:r>
      <w:r>
        <w:rPr>
          <w:rStyle w:val="Hyperlink"/>
        </w:rPr>
        <w:tab/>
      </w:r>
      <w:r>
        <w:fldChar w:fldCharType="begin"/>
      </w:r>
      <w:r>
        <w:rPr>
          <w:rStyle w:val="Hyperlink"/>
        </w:rPr>
        <w:instrText xml:space="preserve"> PAGEREF _Toc256000053 \h </w:instrText>
      </w:r>
      <w:r>
        <w:fldChar w:fldCharType="separate"/>
      </w:r>
      <w:r>
        <w:rPr>
          <w:rStyle w:val="Hyperlink"/>
        </w:rPr>
        <w:t>15</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"_Toc256000054" </w:instrText>
      </w:r>
      <w:r>
        <w:fldChar w:fldCharType="separate"/>
      </w:r>
      <w:r>
        <w:rPr>
          <w:rStyle w:val="Hyperlink"/>
          <w:rFonts w:ascii="Calibri" w:eastAsia="Calibri" w:hAnsi="Calibri" w:cs="Calibri"/>
        </w:rPr>
        <w:t>4.2.1.</w:t>
      </w:r>
      <w:r>
        <w:rPr>
          <w:rStyle w:val="Hyperlink"/>
          <w:rFonts w:ascii="Calibri" w:hAnsi="Calibri"/>
          <w:noProof/>
          <w:sz w:val="22"/>
        </w:rPr>
        <w:tab/>
      </w:r>
      <w:r>
        <w:rPr>
          <w:rStyle w:val="Hyperlink"/>
          <w:rFonts w:ascii="Calibri" w:eastAsia="Calibri" w:hAnsi="Calibri" w:cs="Calibri"/>
        </w:rPr>
        <w:t>import</w:t>
      </w:r>
      <w:r>
        <w:rPr>
          <w:rStyle w:val="Hyperlink"/>
        </w:rPr>
        <w:tab/>
      </w:r>
      <w:r>
        <w:fldChar w:fldCharType="begin"/>
      </w:r>
      <w:r>
        <w:rPr>
          <w:rStyle w:val="Hyperlink"/>
        </w:rPr>
        <w:instrText xml:space="preserve"> PAGEREF _Toc256000054 \h </w:instrText>
      </w:r>
      <w:r>
        <w:fldChar w:fldCharType="separate"/>
      </w:r>
      <w:r>
        <w:rPr>
          <w:rStyle w:val="Hyperlink"/>
        </w:rPr>
        <w:t>15</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"_Toc256000055" </w:instrText>
      </w:r>
      <w:r>
        <w:fldChar w:fldCharType="separate"/>
      </w:r>
      <w:r>
        <w:rPr>
          <w:rStyle w:val="Hyperlink"/>
          <w:rFonts w:ascii="Calibri" w:eastAsia="Calibri" w:hAnsi="Calibri" w:cs="Calibri"/>
        </w:rPr>
        <w:t>4.2.2.</w:t>
      </w:r>
      <w:r>
        <w:rPr>
          <w:rStyle w:val="Hyperlink"/>
          <w:rFonts w:ascii="Calibri" w:hAnsi="Calibri"/>
          <w:noProof/>
          <w:sz w:val="22"/>
        </w:rPr>
        <w:tab/>
      </w:r>
      <w:r>
        <w:rPr>
          <w:rStyle w:val="Hyperlink"/>
          <w:rFonts w:ascii="Calibri" w:eastAsia="Calibri" w:hAnsi="Calibri" w:cs="Calibri"/>
        </w:rPr>
        <w:t>from..import</w:t>
      </w:r>
      <w:r>
        <w:rPr>
          <w:rStyle w:val="Hyperlink"/>
        </w:rPr>
        <w:tab/>
      </w:r>
      <w:r>
        <w:fldChar w:fldCharType="begin"/>
      </w:r>
      <w:r>
        <w:rPr>
          <w:rStyle w:val="Hyperlink"/>
        </w:rPr>
        <w:instrText xml:space="preserve"> PAGEREF _Toc256000055 \h </w:instrText>
      </w:r>
      <w:r>
        <w:fldChar w:fldCharType="separate"/>
      </w:r>
      <w:r>
        <w:rPr>
          <w:rStyle w:val="Hyperlink"/>
        </w:rPr>
        <w:t>15</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"_Toc256000056" </w:instrText>
      </w:r>
      <w:r>
        <w:fldChar w:fldCharType="separate"/>
      </w:r>
      <w:r>
        <w:rPr>
          <w:rStyle w:val="Hyperlink"/>
          <w:rFonts w:ascii="Calibri" w:eastAsia="Calibri" w:hAnsi="Calibri" w:cs="Calibri"/>
        </w:rPr>
        <w:t>4.3.</w:t>
      </w:r>
      <w:r>
        <w:rPr>
          <w:rStyle w:val="Hyperlink"/>
          <w:rFonts w:ascii="Calibri" w:hAnsi="Calibri"/>
          <w:noProof/>
          <w:sz w:val="22"/>
        </w:rPr>
        <w:tab/>
      </w:r>
      <w:r>
        <w:rPr>
          <w:rStyle w:val="Hyperlink"/>
          <w:rFonts w:ascii="Calibri" w:eastAsia="Calibri" w:hAnsi="Calibri" w:cs="Calibri"/>
        </w:rPr>
        <w:t>pyc文件</w:t>
      </w:r>
      <w:r>
        <w:rPr>
          <w:rStyle w:val="Hyperlink"/>
        </w:rPr>
        <w:tab/>
      </w:r>
      <w:r>
        <w:fldChar w:fldCharType="begin"/>
      </w:r>
      <w:r>
        <w:rPr>
          <w:rStyle w:val="Hyperlink"/>
        </w:rPr>
        <w:instrText xml:space="preserve"> PAGEREF _Toc256000056 \h </w:instrText>
      </w:r>
      <w:r>
        <w:fldChar w:fldCharType="separate"/>
      </w:r>
      <w:r>
        <w:rPr>
          <w:rStyle w:val="Hyperlink"/>
        </w:rPr>
        <w:t>15</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"_Toc256000057" </w:instrText>
      </w:r>
      <w:r>
        <w:fldChar w:fldCharType="separate"/>
      </w:r>
      <w:r>
        <w:rPr>
          <w:rStyle w:val="Hyperlink"/>
          <w:rFonts w:ascii="Calibri" w:eastAsia="Calibri" w:hAnsi="Calibri" w:cs="Calibri"/>
        </w:rPr>
        <w:t>4.4.</w:t>
      </w:r>
      <w:r>
        <w:rPr>
          <w:rStyle w:val="Hyperlink"/>
          <w:rFonts w:ascii="Calibri" w:hAnsi="Calibri"/>
          <w:noProof/>
          <w:sz w:val="22"/>
        </w:rPr>
        <w:tab/>
      </w:r>
      <w:r>
        <w:rPr>
          <w:rStyle w:val="Hyperlink"/>
          <w:rFonts w:ascii="Calibri" w:eastAsia="Calibri" w:hAnsi="Calibri" w:cs="Calibri"/>
        </w:rPr>
        <w:t>模块的__name__</w:t>
      </w:r>
      <w:r>
        <w:rPr>
          <w:rStyle w:val="Hyperlink"/>
        </w:rPr>
        <w:tab/>
      </w:r>
      <w:r>
        <w:fldChar w:fldCharType="begin"/>
      </w:r>
      <w:r>
        <w:rPr>
          <w:rStyle w:val="Hyperlink"/>
        </w:rPr>
        <w:instrText xml:space="preserve"> PAGEREF _Toc256000057 \h </w:instrText>
      </w:r>
      <w:r>
        <w:fldChar w:fldCharType="separate"/>
      </w:r>
      <w:r>
        <w:rPr>
          <w:rStyle w:val="Hyperlink"/>
        </w:rPr>
        <w:t>16</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"_Toc256000058" </w:instrText>
      </w:r>
      <w:r>
        <w:fldChar w:fldCharType="separate"/>
      </w:r>
      <w:r>
        <w:rPr>
          <w:rStyle w:val="Hyperlink"/>
          <w:rFonts w:ascii="Calibri" w:eastAsia="Calibri" w:hAnsi="Calibri" w:cs="Calibri"/>
        </w:rPr>
        <w:t>4.5.</w:t>
      </w:r>
      <w:r>
        <w:rPr>
          <w:rStyle w:val="Hyperlink"/>
          <w:rFonts w:ascii="Calibri" w:hAnsi="Calibri"/>
          <w:noProof/>
          <w:sz w:val="22"/>
        </w:rPr>
        <w:tab/>
      </w:r>
      <w:r>
        <w:rPr>
          <w:rStyle w:val="Hyperlink"/>
          <w:rFonts w:ascii="Calibri" w:eastAsia="Calibri" w:hAnsi="Calibri" w:cs="Calibri"/>
        </w:rPr>
        <w:t>dir函数</w:t>
      </w:r>
      <w:r>
        <w:rPr>
          <w:rStyle w:val="Hyperlink"/>
        </w:rPr>
        <w:tab/>
      </w:r>
      <w:r>
        <w:fldChar w:fldCharType="begin"/>
      </w:r>
      <w:r>
        <w:rPr>
          <w:rStyle w:val="Hyperlink"/>
        </w:rPr>
        <w:instrText xml:space="preserve"> PAGEREF _Toc256000058 \h </w:instrText>
      </w:r>
      <w:r>
        <w:fldChar w:fldCharType="separate"/>
      </w:r>
      <w:r>
        <w:rPr>
          <w:rStyle w:val="Hyperlink"/>
        </w:rPr>
        <w:t>16</w:t>
      </w:r>
      <w:r>
        <w:fldChar w:fldCharType="end"/>
      </w:r>
      <w:r>
        <w:fldChar w:fldCharType="end"/>
      </w:r>
    </w:p>
    <w:p>
      <w:pPr>
        <w:pStyle w:val="TOC1"/>
        <w:tabs>
          <w:tab w:val="left" w:pos="480"/>
          <w:tab w:val="right" w:leader="dot" w:pos="8630"/>
        </w:tabs>
        <w:rPr>
          <w:rFonts w:ascii="Calibri" w:hAnsi="Calibri"/>
          <w:noProof/>
          <w:sz w:val="22"/>
        </w:rPr>
      </w:pPr>
      <w:r>
        <w:fldChar w:fldCharType="begin"/>
      </w:r>
      <w:r>
        <w:rPr>
          <w:rStyle w:val="Hyperlink"/>
        </w:rPr>
        <w:instrText xml:space="preserve"> HYPERLINK \l "_Toc256000059" </w:instrText>
      </w:r>
      <w:r>
        <w:fldChar w:fldCharType="separate"/>
      </w:r>
      <w:r>
        <w:rPr>
          <w:rStyle w:val="Hyperlink"/>
          <w:rFonts w:ascii="Calibri" w:eastAsia="Calibri" w:hAnsi="Calibri" w:cs="Calibri"/>
        </w:rPr>
        <w:t>5.</w:t>
      </w:r>
      <w:r>
        <w:rPr>
          <w:rStyle w:val="Hyperlink"/>
          <w:rFonts w:ascii="Calibri" w:hAnsi="Calibri"/>
          <w:noProof/>
          <w:sz w:val="22"/>
        </w:rPr>
        <w:tab/>
      </w:r>
      <w:r>
        <w:rPr>
          <w:rStyle w:val="Hyperlink"/>
          <w:rFonts w:ascii="Calibri" w:eastAsia="Calibri" w:hAnsi="Calibri" w:cs="Calibri"/>
        </w:rPr>
        <w:t>函数</w:t>
      </w:r>
      <w:r>
        <w:rPr>
          <w:rStyle w:val="Hyperlink"/>
        </w:rPr>
        <w:tab/>
      </w:r>
      <w:r>
        <w:fldChar w:fldCharType="begin"/>
      </w:r>
      <w:r>
        <w:rPr>
          <w:rStyle w:val="Hyperlink"/>
        </w:rPr>
        <w:instrText xml:space="preserve"> PAGEREF _Toc256000059 \h </w:instrText>
      </w:r>
      <w:r>
        <w:fldChar w:fldCharType="separate"/>
      </w:r>
      <w:r>
        <w:rPr>
          <w:rStyle w:val="Hyperlink"/>
        </w:rPr>
        <w:t>16</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"_Toc256000060" </w:instrText>
      </w:r>
      <w:r>
        <w:fldChar w:fldCharType="separate"/>
      </w:r>
      <w:r>
        <w:rPr>
          <w:rStyle w:val="Hyperlink"/>
          <w:rFonts w:ascii="Calibri" w:eastAsia="Calibri" w:hAnsi="Calibri" w:cs="Calibri"/>
        </w:rPr>
        <w:t>5.1.</w:t>
      </w:r>
      <w:r>
        <w:rPr>
          <w:rStyle w:val="Hyperlink"/>
          <w:rFonts w:ascii="Calibri" w:hAnsi="Calibri"/>
          <w:noProof/>
          <w:sz w:val="22"/>
        </w:rPr>
        <w:tab/>
      </w:r>
      <w:r>
        <w:rPr>
          <w:rStyle w:val="Hyperlink"/>
          <w:rFonts w:ascii="Calibri" w:eastAsia="Calibri" w:hAnsi="Calibri" w:cs="Calibri"/>
        </w:rPr>
        <w:t>参数</w:t>
      </w:r>
      <w:r>
        <w:rPr>
          <w:rStyle w:val="Hyperlink"/>
        </w:rPr>
        <w:tab/>
      </w:r>
      <w:r>
        <w:fldChar w:fldCharType="begin"/>
      </w:r>
      <w:r>
        <w:rPr>
          <w:rStyle w:val="Hyperlink"/>
        </w:rPr>
        <w:instrText xml:space="preserve"> PAGEREF _Toc256000060 \h </w:instrText>
      </w:r>
      <w:r>
        <w:fldChar w:fldCharType="separate"/>
      </w:r>
      <w:r>
        <w:rPr>
          <w:rStyle w:val="Hyperlink"/>
        </w:rPr>
        <w:t>17</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"_Toc256000061" </w:instrText>
      </w:r>
      <w:r>
        <w:fldChar w:fldCharType="separate"/>
      </w:r>
      <w:r>
        <w:rPr>
          <w:rStyle w:val="Hyperlink"/>
          <w:rFonts w:ascii="Calibri" w:eastAsia="Calibri" w:hAnsi="Calibri" w:cs="Calibri"/>
        </w:rPr>
        <w:t>5.2.</w:t>
      </w:r>
      <w:r>
        <w:rPr>
          <w:rStyle w:val="Hyperlink"/>
          <w:rFonts w:ascii="Calibri" w:hAnsi="Calibri"/>
          <w:noProof/>
          <w:sz w:val="22"/>
        </w:rPr>
        <w:tab/>
      </w:r>
      <w:r>
        <w:rPr>
          <w:rStyle w:val="Hyperlink"/>
          <w:rFonts w:ascii="Calibri" w:eastAsia="Calibri" w:hAnsi="Calibri" w:cs="Calibri"/>
        </w:rPr>
        <w:t>局部变量</w:t>
      </w:r>
      <w:r>
        <w:rPr>
          <w:rStyle w:val="Hyperlink"/>
        </w:rPr>
        <w:tab/>
      </w:r>
      <w:r>
        <w:fldChar w:fldCharType="begin"/>
      </w:r>
      <w:r>
        <w:rPr>
          <w:rStyle w:val="Hyperlink"/>
        </w:rPr>
        <w:instrText xml:space="preserve"> PAGEREF _Toc256000061 \h </w:instrText>
      </w:r>
      <w:r>
        <w:fldChar w:fldCharType="separate"/>
      </w:r>
      <w:r>
        <w:rPr>
          <w:rStyle w:val="Hyperlink"/>
        </w:rPr>
        <w:t>17</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"_Toc256000062" </w:instrText>
      </w:r>
      <w:r>
        <w:fldChar w:fldCharType="separate"/>
      </w:r>
      <w:r>
        <w:rPr>
          <w:rStyle w:val="Hyperlink"/>
          <w:rFonts w:ascii="Calibri" w:eastAsia="Calibri" w:hAnsi="Calibri" w:cs="Calibri"/>
        </w:rPr>
        <w:t>5.2.1.</w:t>
      </w:r>
      <w:r>
        <w:rPr>
          <w:rStyle w:val="Hyperlink"/>
          <w:rFonts w:ascii="Calibri" w:hAnsi="Calibri"/>
          <w:noProof/>
          <w:sz w:val="22"/>
        </w:rPr>
        <w:tab/>
      </w:r>
      <w:r>
        <w:rPr>
          <w:rStyle w:val="Hyperlink"/>
          <w:rFonts w:ascii="Calibri" w:eastAsia="Calibri" w:hAnsi="Calibri" w:cs="Calibri"/>
        </w:rPr>
        <w:t>global语句</w:t>
      </w:r>
      <w:r>
        <w:rPr>
          <w:rStyle w:val="Hyperlink"/>
        </w:rPr>
        <w:tab/>
      </w:r>
      <w:r>
        <w:fldChar w:fldCharType="begin"/>
      </w:r>
      <w:r>
        <w:rPr>
          <w:rStyle w:val="Hyperlink"/>
        </w:rPr>
        <w:instrText xml:space="preserve"> PAGEREF _Toc256000062 \h </w:instrText>
      </w:r>
      <w:r>
        <w:fldChar w:fldCharType="separate"/>
      </w:r>
      <w:r>
        <w:rPr>
          <w:rStyle w:val="Hyperlink"/>
        </w:rPr>
        <w:t>17</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"_Toc256000063" </w:instrText>
      </w:r>
      <w:r>
        <w:fldChar w:fldCharType="separate"/>
      </w:r>
      <w:r>
        <w:rPr>
          <w:rStyle w:val="Hyperlink"/>
          <w:rFonts w:ascii="Calibri" w:eastAsia="Calibri" w:hAnsi="Calibri" w:cs="Calibri"/>
        </w:rPr>
        <w:t>5.3.</w:t>
      </w:r>
      <w:r>
        <w:rPr>
          <w:rStyle w:val="Hyperlink"/>
          <w:rFonts w:ascii="Calibri" w:hAnsi="Calibri"/>
          <w:noProof/>
          <w:sz w:val="22"/>
        </w:rPr>
        <w:tab/>
      </w:r>
      <w:r>
        <w:rPr>
          <w:rStyle w:val="Hyperlink"/>
          <w:rFonts w:ascii="Calibri" w:eastAsia="Calibri" w:hAnsi="Calibri" w:cs="Calibri"/>
        </w:rPr>
        <w:t>默认参数</w:t>
      </w:r>
      <w:r>
        <w:rPr>
          <w:rStyle w:val="Hyperlink"/>
        </w:rPr>
        <w:tab/>
      </w:r>
      <w:r>
        <w:fldChar w:fldCharType="begin"/>
      </w:r>
      <w:r>
        <w:rPr>
          <w:rStyle w:val="Hyperlink"/>
        </w:rPr>
        <w:instrText xml:space="preserve"> PAGEREF _Toc256000063 \h </w:instrText>
      </w:r>
      <w:r>
        <w:fldChar w:fldCharType="separate"/>
      </w:r>
      <w:r>
        <w:rPr>
          <w:rStyle w:val="Hyperlink"/>
        </w:rPr>
        <w:t>17</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"_Toc256000064" </w:instrText>
      </w:r>
      <w:r>
        <w:fldChar w:fldCharType="separate"/>
      </w:r>
      <w:r>
        <w:rPr>
          <w:rStyle w:val="Hyperlink"/>
          <w:rFonts w:ascii="Calibri" w:eastAsia="Calibri" w:hAnsi="Calibri" w:cs="Calibri"/>
        </w:rPr>
        <w:t>5.4.</w:t>
      </w:r>
      <w:r>
        <w:rPr>
          <w:rStyle w:val="Hyperlink"/>
          <w:rFonts w:ascii="Calibri" w:hAnsi="Calibri"/>
          <w:noProof/>
          <w:sz w:val="22"/>
        </w:rPr>
        <w:tab/>
      </w:r>
      <w:r>
        <w:rPr>
          <w:rStyle w:val="Hyperlink"/>
          <w:rFonts w:ascii="Calibri" w:eastAsia="Calibri" w:hAnsi="Calibri" w:cs="Calibri"/>
        </w:rPr>
        <w:t>关键字参数</w:t>
      </w:r>
      <w:r>
        <w:rPr>
          <w:rStyle w:val="Hyperlink"/>
        </w:rPr>
        <w:tab/>
      </w:r>
      <w:r>
        <w:fldChar w:fldCharType="begin"/>
      </w:r>
      <w:r>
        <w:rPr>
          <w:rStyle w:val="Hyperlink"/>
        </w:rPr>
        <w:instrText xml:space="preserve"> PAGEREF _Toc256000064 \h </w:instrText>
      </w:r>
      <w:r>
        <w:fldChar w:fldCharType="separate"/>
      </w:r>
      <w:r>
        <w:rPr>
          <w:rStyle w:val="Hyperlink"/>
        </w:rPr>
        <w:t>17</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"_Toc256000065" </w:instrText>
      </w:r>
      <w:r>
        <w:fldChar w:fldCharType="separate"/>
      </w:r>
      <w:r>
        <w:rPr>
          <w:rStyle w:val="Hyperlink"/>
          <w:rFonts w:ascii="Calibri" w:eastAsia="Calibri" w:hAnsi="Calibri" w:cs="Calibri"/>
        </w:rPr>
        <w:t>5.5.</w:t>
      </w:r>
      <w:r>
        <w:rPr>
          <w:rStyle w:val="Hyperlink"/>
          <w:rFonts w:ascii="Calibri" w:hAnsi="Calibri"/>
          <w:noProof/>
          <w:sz w:val="22"/>
        </w:rPr>
        <w:tab/>
      </w:r>
      <w:r>
        <w:rPr>
          <w:rStyle w:val="Hyperlink"/>
          <w:rFonts w:ascii="Calibri" w:eastAsia="Calibri" w:hAnsi="Calibri" w:cs="Calibri"/>
        </w:rPr>
        <w:t>可变参数</w:t>
      </w:r>
      <w:r>
        <w:rPr>
          <w:rStyle w:val="Hyperlink"/>
        </w:rPr>
        <w:tab/>
      </w:r>
      <w:r>
        <w:fldChar w:fldCharType="begin"/>
      </w:r>
      <w:r>
        <w:rPr>
          <w:rStyle w:val="Hyperlink"/>
        </w:rPr>
        <w:instrText xml:space="preserve"> PAGEREF _Toc256000065 \h </w:instrText>
      </w:r>
      <w:r>
        <w:fldChar w:fldCharType="separate"/>
      </w:r>
      <w:r>
        <w:rPr>
          <w:rStyle w:val="Hyperlink"/>
        </w:rPr>
        <w:t>18</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"_Toc256000066" </w:instrText>
      </w:r>
      <w:r>
        <w:fldChar w:fldCharType="separate"/>
      </w:r>
      <w:r>
        <w:rPr>
          <w:rStyle w:val="Hyperlink"/>
          <w:rFonts w:ascii="Calibri" w:eastAsia="Calibri" w:hAnsi="Calibri" w:cs="Calibri"/>
        </w:rPr>
        <w:t>5.6.</w:t>
      </w:r>
      <w:r>
        <w:rPr>
          <w:rStyle w:val="Hyperlink"/>
          <w:rFonts w:ascii="Calibri" w:hAnsi="Calibri"/>
          <w:noProof/>
          <w:sz w:val="22"/>
        </w:rPr>
        <w:tab/>
      </w:r>
      <w:r>
        <w:rPr>
          <w:rStyle w:val="Hyperlink"/>
          <w:rFonts w:ascii="Calibri" w:eastAsia="Calibri" w:hAnsi="Calibri" w:cs="Calibri"/>
        </w:rPr>
        <w:t>return语句</w:t>
      </w:r>
      <w:r>
        <w:rPr>
          <w:rStyle w:val="Hyperlink"/>
        </w:rPr>
        <w:tab/>
      </w:r>
      <w:r>
        <w:fldChar w:fldCharType="begin"/>
      </w:r>
      <w:r>
        <w:rPr>
          <w:rStyle w:val="Hyperlink"/>
        </w:rPr>
        <w:instrText xml:space="preserve"> PAGEREF _Toc256000066 \h </w:instrText>
      </w:r>
      <w:r>
        <w:fldChar w:fldCharType="separate"/>
      </w:r>
      <w:r>
        <w:rPr>
          <w:rStyle w:val="Hyperlink"/>
        </w:rPr>
        <w:t>18</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"_Toc256000067" </w:instrText>
      </w:r>
      <w:r>
        <w:fldChar w:fldCharType="separate"/>
      </w:r>
      <w:r>
        <w:rPr>
          <w:rStyle w:val="Hyperlink"/>
          <w:rFonts w:ascii="Calibri" w:eastAsia="Calibri" w:hAnsi="Calibri" w:cs="Calibri"/>
        </w:rPr>
        <w:t>5.7.</w:t>
      </w:r>
      <w:r>
        <w:rPr>
          <w:rStyle w:val="Hyperlink"/>
          <w:rFonts w:ascii="Calibri" w:hAnsi="Calibri"/>
          <w:noProof/>
          <w:sz w:val="22"/>
        </w:rPr>
        <w:tab/>
      </w:r>
      <w:r>
        <w:rPr>
          <w:rStyle w:val="Hyperlink"/>
          <w:rFonts w:ascii="Calibri" w:eastAsia="Calibri" w:hAnsi="Calibri" w:cs="Calibri"/>
        </w:rPr>
        <w:t>DocStrings</w:t>
      </w:r>
      <w:r>
        <w:rPr>
          <w:rStyle w:val="Hyperlink"/>
        </w:rPr>
        <w:tab/>
      </w:r>
      <w:r>
        <w:fldChar w:fldCharType="begin"/>
      </w:r>
      <w:r>
        <w:rPr>
          <w:rStyle w:val="Hyperlink"/>
        </w:rPr>
        <w:instrText xml:space="preserve"> PAGEREF _Toc256000067 \h </w:instrText>
      </w:r>
      <w:r>
        <w:fldChar w:fldCharType="separate"/>
      </w:r>
      <w:r>
        <w:rPr>
          <w:rStyle w:val="Hyperlink"/>
        </w:rPr>
        <w:t>18</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"_Toc256000068" </w:instrText>
      </w:r>
      <w:r>
        <w:fldChar w:fldCharType="separate"/>
      </w:r>
      <w:r>
        <w:rPr>
          <w:rStyle w:val="Hyperlink"/>
          <w:rFonts w:ascii="Calibri" w:eastAsia="Calibri" w:hAnsi="Calibri" w:cs="Calibri"/>
        </w:rPr>
        <w:t>5.7.1.</w:t>
      </w:r>
      <w:r>
        <w:rPr>
          <w:rStyle w:val="Hyperlink"/>
          <w:rFonts w:ascii="Calibri" w:hAnsi="Calibri"/>
          <w:noProof/>
          <w:sz w:val="22"/>
        </w:rPr>
        <w:tab/>
      </w:r>
      <w:r>
        <w:rPr>
          <w:rStyle w:val="Hyperlink"/>
          <w:rFonts w:ascii="Calibri" w:eastAsia="Calibri" w:hAnsi="Calibri" w:cs="Calibri"/>
        </w:rPr>
        <w:t>形式</w:t>
      </w:r>
      <w:r>
        <w:rPr>
          <w:rStyle w:val="Hyperlink"/>
        </w:rPr>
        <w:tab/>
      </w:r>
      <w:r>
        <w:fldChar w:fldCharType="begin"/>
      </w:r>
      <w:r>
        <w:rPr>
          <w:rStyle w:val="Hyperlink"/>
        </w:rPr>
        <w:instrText xml:space="preserve"> PAGEREF _Toc256000068 \h </w:instrText>
      </w:r>
      <w:r>
        <w:fldChar w:fldCharType="separate"/>
      </w:r>
      <w:r>
        <w:rPr>
          <w:rStyle w:val="Hyperlink"/>
        </w:rPr>
        <w:t>18</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"_Toc256000069" </w:instrText>
      </w:r>
      <w:r>
        <w:fldChar w:fldCharType="separate"/>
      </w:r>
      <w:r>
        <w:rPr>
          <w:rStyle w:val="Hyperlink"/>
          <w:rFonts w:ascii="Calibri" w:eastAsia="Calibri" w:hAnsi="Calibri" w:cs="Calibri"/>
        </w:rPr>
        <w:t>5.7.2.</w:t>
      </w:r>
      <w:r>
        <w:rPr>
          <w:rStyle w:val="Hyperlink"/>
          <w:rFonts w:ascii="Calibri" w:hAnsi="Calibri"/>
          <w:noProof/>
          <w:sz w:val="22"/>
        </w:rPr>
        <w:tab/>
      </w:r>
      <w:r>
        <w:rPr>
          <w:rStyle w:val="Hyperlink"/>
          <w:rFonts w:ascii="Calibri" w:eastAsia="Calibri" w:hAnsi="Calibri" w:cs="Calibri"/>
        </w:rPr>
        <w:t>查看</w:t>
      </w:r>
      <w:r>
        <w:rPr>
          <w:rStyle w:val="Hyperlink"/>
        </w:rPr>
        <w:tab/>
      </w:r>
      <w:r>
        <w:fldChar w:fldCharType="begin"/>
      </w:r>
      <w:r>
        <w:rPr>
          <w:rStyle w:val="Hyperlink"/>
        </w:rPr>
        <w:instrText xml:space="preserve"> PAGEREF _Toc256000069 \h </w:instrText>
      </w:r>
      <w:r>
        <w:fldChar w:fldCharType="separate"/>
      </w:r>
      <w:r>
        <w:rPr>
          <w:rStyle w:val="Hyperlink"/>
        </w:rPr>
        <w:t>18</w:t>
      </w:r>
      <w:r>
        <w:fldChar w:fldCharType="end"/>
      </w:r>
      <w:r>
        <w:fldChar w:fldCharType="end"/>
      </w:r>
    </w:p>
    <w:p>
      <w:pPr>
        <w:pStyle w:val="TOC1"/>
        <w:tabs>
          <w:tab w:val="left" w:pos="480"/>
          <w:tab w:val="right" w:leader="dot" w:pos="8630"/>
        </w:tabs>
        <w:rPr>
          <w:rFonts w:ascii="Calibri" w:hAnsi="Calibri"/>
          <w:noProof/>
          <w:sz w:val="22"/>
        </w:rPr>
      </w:pPr>
      <w:r>
        <w:fldChar w:fldCharType="begin"/>
      </w:r>
      <w:r>
        <w:rPr>
          <w:rStyle w:val="Hyperlink"/>
        </w:rPr>
        <w:instrText xml:space="preserve"> HYPERLINK \l "_Toc256000070" </w:instrText>
      </w:r>
      <w:r>
        <w:fldChar w:fldCharType="separate"/>
      </w:r>
      <w:r>
        <w:rPr>
          <w:rStyle w:val="Hyperlink"/>
          <w:rFonts w:ascii="Calibri" w:eastAsia="Calibri" w:hAnsi="Calibri" w:cs="Calibri"/>
        </w:rPr>
        <w:t>6.</w:t>
      </w:r>
      <w:r>
        <w:rPr>
          <w:rStyle w:val="Hyperlink"/>
          <w:rFonts w:ascii="Calibri" w:hAnsi="Calibri"/>
          <w:noProof/>
          <w:sz w:val="22"/>
        </w:rPr>
        <w:tab/>
      </w:r>
      <w:r>
        <w:rPr>
          <w:rStyle w:val="Hyperlink"/>
          <w:rFonts w:ascii="Calibri" w:eastAsia="Calibri" w:hAnsi="Calibri" w:cs="Calibri"/>
        </w:rPr>
        <w:t>数据结构</w:t>
      </w:r>
      <w:r>
        <w:rPr>
          <w:rStyle w:val="Hyperlink"/>
        </w:rPr>
        <w:tab/>
      </w:r>
      <w:r>
        <w:fldChar w:fldCharType="begin"/>
      </w:r>
      <w:r>
        <w:rPr>
          <w:rStyle w:val="Hyperlink"/>
        </w:rPr>
        <w:instrText xml:space="preserve"> PAGEREF _Toc256000070 \h </w:instrText>
      </w:r>
      <w:r>
        <w:fldChar w:fldCharType="separate"/>
      </w:r>
      <w:r>
        <w:rPr>
          <w:rStyle w:val="Hyperlink"/>
        </w:rPr>
        <w:t>19</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"_Toc256000071" </w:instrText>
      </w:r>
      <w:r>
        <w:fldChar w:fldCharType="separate"/>
      </w:r>
      <w:r>
        <w:rPr>
          <w:rStyle w:val="Hyperlink"/>
          <w:rFonts w:ascii="Calibri" w:eastAsia="Calibri" w:hAnsi="Calibri" w:cs="Calibri"/>
        </w:rPr>
        <w:t>6.1.</w:t>
      </w:r>
      <w:r>
        <w:rPr>
          <w:rStyle w:val="Hyperlink"/>
          <w:rFonts w:ascii="Calibri" w:hAnsi="Calibri"/>
          <w:noProof/>
          <w:sz w:val="22"/>
        </w:rPr>
        <w:tab/>
      </w:r>
      <w:r>
        <w:rPr>
          <w:rStyle w:val="Hyperlink"/>
          <w:rFonts w:ascii="Calibri" w:eastAsia="Calibri" w:hAnsi="Calibri" w:cs="Calibri"/>
        </w:rPr>
        <w:t>列表</w:t>
      </w:r>
      <w:r>
        <w:rPr>
          <w:rStyle w:val="Hyperlink"/>
        </w:rPr>
        <w:tab/>
      </w:r>
      <w:r>
        <w:fldChar w:fldCharType="begin"/>
      </w:r>
      <w:r>
        <w:rPr>
          <w:rStyle w:val="Hyperlink"/>
        </w:rPr>
        <w:instrText xml:space="preserve"> PAGEREF _Toc256000071 \h </w:instrText>
      </w:r>
      <w:r>
        <w:fldChar w:fldCharType="separate"/>
      </w:r>
      <w:r>
        <w:rPr>
          <w:rStyle w:val="Hyperlink"/>
        </w:rPr>
        <w:t>19</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"_Toc256000072" </w:instrText>
      </w:r>
      <w:r>
        <w:fldChar w:fldCharType="separate"/>
      </w:r>
      <w:r>
        <w:rPr>
          <w:rStyle w:val="Hyperlink"/>
          <w:rFonts w:ascii="Calibri" w:eastAsia="Calibri" w:hAnsi="Calibri" w:cs="Calibri"/>
        </w:rPr>
        <w:t>6.1.1.</w:t>
      </w:r>
      <w:r>
        <w:rPr>
          <w:rStyle w:val="Hyperlink"/>
          <w:rFonts w:ascii="Calibri" w:hAnsi="Calibri"/>
          <w:noProof/>
          <w:sz w:val="22"/>
        </w:rPr>
        <w:tab/>
      </w:r>
      <w:r>
        <w:rPr>
          <w:rStyle w:val="Hyperlink"/>
          <w:rFonts w:ascii="Calibri" w:eastAsia="Calibri" w:hAnsi="Calibri" w:cs="Calibri"/>
        </w:rPr>
        <w:t>创建</w:t>
      </w:r>
      <w:r>
        <w:rPr>
          <w:rStyle w:val="Hyperlink"/>
        </w:rPr>
        <w:tab/>
      </w:r>
      <w:r>
        <w:fldChar w:fldCharType="begin"/>
      </w:r>
      <w:r>
        <w:rPr>
          <w:rStyle w:val="Hyperlink"/>
        </w:rPr>
        <w:instrText xml:space="preserve"> PAGEREF _Toc256000072 \h </w:instrText>
      </w:r>
      <w:r>
        <w:fldChar w:fldCharType="separate"/>
      </w:r>
      <w:r>
        <w:rPr>
          <w:rStyle w:val="Hyperlink"/>
        </w:rPr>
        <w:t>20</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"_Toc256000073" </w:instrText>
      </w:r>
      <w:r>
        <w:fldChar w:fldCharType="separate"/>
      </w:r>
      <w:r>
        <w:rPr>
          <w:rStyle w:val="Hyperlink"/>
          <w:rFonts w:ascii="Calibri" w:eastAsia="Calibri" w:hAnsi="Calibri" w:cs="Calibri"/>
        </w:rPr>
        <w:t>6.1.2.</w:t>
      </w:r>
      <w:r>
        <w:rPr>
          <w:rStyle w:val="Hyperlink"/>
          <w:rFonts w:ascii="Calibri" w:hAnsi="Calibri"/>
          <w:noProof/>
          <w:sz w:val="22"/>
        </w:rPr>
        <w:tab/>
      </w:r>
      <w:r>
        <w:rPr>
          <w:rStyle w:val="Hyperlink"/>
          <w:rFonts w:ascii="Calibri" w:eastAsia="Calibri" w:hAnsi="Calibri" w:cs="Calibri"/>
        </w:rPr>
        <w:t>移除</w:t>
      </w:r>
      <w:r>
        <w:rPr>
          <w:rStyle w:val="Hyperlink"/>
        </w:rPr>
        <w:tab/>
      </w:r>
      <w:r>
        <w:fldChar w:fldCharType="begin"/>
      </w:r>
      <w:r>
        <w:rPr>
          <w:rStyle w:val="Hyperlink"/>
        </w:rPr>
        <w:instrText xml:space="preserve"> PAGEREF _Toc256000073 \h </w:instrText>
      </w:r>
      <w:r>
        <w:fldChar w:fldCharType="separate"/>
      </w:r>
      <w:r>
        <w:rPr>
          <w:rStyle w:val="Hyperlink"/>
        </w:rPr>
        <w:t>20</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"_Toc256000074" </w:instrText>
      </w:r>
      <w:r>
        <w:fldChar w:fldCharType="separate"/>
      </w:r>
      <w:r>
        <w:rPr>
          <w:rStyle w:val="Hyperlink"/>
          <w:rFonts w:ascii="Calibri" w:eastAsia="Calibri" w:hAnsi="Calibri" w:cs="Calibri"/>
        </w:rPr>
        <w:t>6.1.3.</w:t>
      </w:r>
      <w:r>
        <w:rPr>
          <w:rStyle w:val="Hyperlink"/>
          <w:rFonts w:ascii="Calibri" w:hAnsi="Calibri"/>
          <w:noProof/>
          <w:sz w:val="22"/>
        </w:rPr>
        <w:tab/>
      </w:r>
      <w:r>
        <w:rPr>
          <w:rStyle w:val="Hyperlink"/>
          <w:rFonts w:ascii="Calibri" w:eastAsia="Calibri" w:hAnsi="Calibri" w:cs="Calibri"/>
        </w:rPr>
        <w:t>补充</w:t>
      </w:r>
      <w:r>
        <w:rPr>
          <w:rStyle w:val="Hyperlink"/>
        </w:rPr>
        <w:tab/>
      </w:r>
      <w:r>
        <w:fldChar w:fldCharType="begin"/>
      </w:r>
      <w:r>
        <w:rPr>
          <w:rStyle w:val="Hyperlink"/>
        </w:rPr>
        <w:instrText xml:space="preserve"> PAGEREF _Toc256000074 \h </w:instrText>
      </w:r>
      <w:r>
        <w:fldChar w:fldCharType="separate"/>
      </w:r>
      <w:r>
        <w:rPr>
          <w:rStyle w:val="Hyperlink"/>
        </w:rPr>
        <w:t>20</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"_Toc256000075" </w:instrText>
      </w:r>
      <w:r>
        <w:fldChar w:fldCharType="separate"/>
      </w:r>
      <w:r>
        <w:rPr>
          <w:rStyle w:val="Hyperlink"/>
          <w:rFonts w:ascii="Calibri" w:eastAsia="Calibri" w:hAnsi="Calibri" w:cs="Calibri"/>
        </w:rPr>
        <w:t>6.1.4.</w:t>
      </w:r>
      <w:r>
        <w:rPr>
          <w:rStyle w:val="Hyperlink"/>
          <w:rFonts w:ascii="Calibri" w:hAnsi="Calibri"/>
          <w:noProof/>
          <w:sz w:val="22"/>
        </w:rPr>
        <w:tab/>
      </w:r>
      <w:r>
        <w:rPr>
          <w:rStyle w:val="Hyperlink"/>
          <w:rFonts w:ascii="Calibri" w:eastAsia="Calibri" w:hAnsi="Calibri" w:cs="Calibri"/>
        </w:rPr>
        <w:t>排序</w:t>
      </w:r>
      <w:r>
        <w:rPr>
          <w:rStyle w:val="Hyperlink"/>
        </w:rPr>
        <w:tab/>
      </w:r>
      <w:r>
        <w:fldChar w:fldCharType="begin"/>
      </w:r>
      <w:r>
        <w:rPr>
          <w:rStyle w:val="Hyperlink"/>
        </w:rPr>
        <w:instrText xml:space="preserve"> PAGEREF _Toc256000075 \h </w:instrText>
      </w:r>
      <w:r>
        <w:fldChar w:fldCharType="separate"/>
      </w:r>
      <w:r>
        <w:rPr>
          <w:rStyle w:val="Hyperlink"/>
        </w:rPr>
        <w:t>20</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"_Toc256000076" </w:instrText>
      </w:r>
      <w:r>
        <w:fldChar w:fldCharType="separate"/>
      </w:r>
      <w:r>
        <w:rPr>
          <w:rStyle w:val="Hyperlink"/>
          <w:rFonts w:ascii="Calibri" w:eastAsia="Calibri" w:hAnsi="Calibri" w:cs="Calibri"/>
        </w:rPr>
        <w:t>6.2.</w:t>
      </w:r>
      <w:r>
        <w:rPr>
          <w:rStyle w:val="Hyperlink"/>
          <w:rFonts w:ascii="Calibri" w:hAnsi="Calibri"/>
          <w:noProof/>
          <w:sz w:val="22"/>
        </w:rPr>
        <w:tab/>
      </w:r>
      <w:r>
        <w:rPr>
          <w:rStyle w:val="Hyperlink"/>
          <w:rFonts w:ascii="Calibri" w:eastAsia="Calibri" w:hAnsi="Calibri" w:cs="Calibri"/>
        </w:rPr>
        <w:t>元组</w:t>
      </w:r>
      <w:r>
        <w:rPr>
          <w:rStyle w:val="Hyperlink"/>
        </w:rPr>
        <w:tab/>
      </w:r>
      <w:r>
        <w:fldChar w:fldCharType="begin"/>
      </w:r>
      <w:r>
        <w:rPr>
          <w:rStyle w:val="Hyperlink"/>
        </w:rPr>
        <w:instrText xml:space="preserve"> PAGEREF _Toc256000076 \h </w:instrText>
      </w:r>
      <w:r>
        <w:fldChar w:fldCharType="separate"/>
      </w:r>
      <w:r>
        <w:rPr>
          <w:rStyle w:val="Hyperlink"/>
        </w:rPr>
        <w:t>20</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"_Toc256000077" </w:instrText>
      </w:r>
      <w:r>
        <w:fldChar w:fldCharType="separate"/>
      </w:r>
      <w:r>
        <w:rPr>
          <w:rStyle w:val="Hyperlink"/>
          <w:rFonts w:ascii="Calibri" w:eastAsia="Calibri" w:hAnsi="Calibri" w:cs="Calibri"/>
        </w:rPr>
        <w:t>6.2.1.</w:t>
      </w:r>
      <w:r>
        <w:rPr>
          <w:rStyle w:val="Hyperlink"/>
          <w:rFonts w:ascii="Calibri" w:hAnsi="Calibri"/>
          <w:noProof/>
          <w:sz w:val="22"/>
        </w:rPr>
        <w:tab/>
      </w:r>
      <w:r>
        <w:rPr>
          <w:rStyle w:val="Hyperlink"/>
          <w:rFonts w:ascii="Calibri" w:eastAsia="Calibri" w:hAnsi="Calibri" w:cs="Calibri"/>
        </w:rPr>
        <w:t>创建</w:t>
      </w:r>
      <w:r>
        <w:rPr>
          <w:rStyle w:val="Hyperlink"/>
        </w:rPr>
        <w:tab/>
      </w:r>
      <w:r>
        <w:fldChar w:fldCharType="begin"/>
      </w:r>
      <w:r>
        <w:rPr>
          <w:rStyle w:val="Hyperlink"/>
        </w:rPr>
        <w:instrText xml:space="preserve"> PAGEREF _Toc256000077 \h </w:instrText>
      </w:r>
      <w:r>
        <w:fldChar w:fldCharType="separate"/>
      </w:r>
      <w:r>
        <w:rPr>
          <w:rStyle w:val="Hyperlink"/>
        </w:rPr>
        <w:t>20</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"_Toc256000078" </w:instrText>
      </w:r>
      <w:r>
        <w:fldChar w:fldCharType="separate"/>
      </w:r>
      <w:r>
        <w:rPr>
          <w:rStyle w:val="Hyperlink"/>
          <w:rFonts w:ascii="Calibri" w:eastAsia="Calibri" w:hAnsi="Calibri" w:cs="Calibri"/>
        </w:rPr>
        <w:t>6.2.2.</w:t>
      </w:r>
      <w:r>
        <w:rPr>
          <w:rStyle w:val="Hyperlink"/>
          <w:rFonts w:ascii="Calibri" w:hAnsi="Calibri"/>
          <w:noProof/>
          <w:sz w:val="22"/>
        </w:rPr>
        <w:tab/>
      </w:r>
      <w:r>
        <w:rPr>
          <w:rStyle w:val="Hyperlink"/>
          <w:rFonts w:ascii="Calibri" w:eastAsia="Calibri" w:hAnsi="Calibri" w:cs="Calibri"/>
        </w:rPr>
        <w:t>移除</w:t>
      </w:r>
      <w:r>
        <w:rPr>
          <w:rStyle w:val="Hyperlink"/>
        </w:rPr>
        <w:tab/>
      </w:r>
      <w:r>
        <w:fldChar w:fldCharType="begin"/>
      </w:r>
      <w:r>
        <w:rPr>
          <w:rStyle w:val="Hyperlink"/>
        </w:rPr>
        <w:instrText xml:space="preserve"> PAGEREF _Toc256000078 \h </w:instrText>
      </w:r>
      <w:r>
        <w:fldChar w:fldCharType="separate"/>
      </w:r>
      <w:r>
        <w:rPr>
          <w:rStyle w:val="Hyperlink"/>
        </w:rPr>
        <w:t>21</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"_Toc256000079" </w:instrText>
      </w:r>
      <w:r>
        <w:fldChar w:fldCharType="separate"/>
      </w:r>
      <w:r>
        <w:rPr>
          <w:rStyle w:val="Hyperlink"/>
          <w:rFonts w:ascii="Calibri" w:eastAsia="Calibri" w:hAnsi="Calibri" w:cs="Calibri"/>
        </w:rPr>
        <w:t>6.3.</w:t>
      </w:r>
      <w:r>
        <w:rPr>
          <w:rStyle w:val="Hyperlink"/>
          <w:rFonts w:ascii="Calibri" w:hAnsi="Calibri"/>
          <w:noProof/>
          <w:sz w:val="22"/>
        </w:rPr>
        <w:tab/>
      </w:r>
      <w:r>
        <w:rPr>
          <w:rStyle w:val="Hyperlink"/>
          <w:rFonts w:ascii="Calibri" w:eastAsia="Calibri" w:hAnsi="Calibri" w:cs="Calibri"/>
        </w:rPr>
        <w:t>字典</w:t>
      </w:r>
      <w:r>
        <w:rPr>
          <w:rStyle w:val="Hyperlink"/>
        </w:rPr>
        <w:tab/>
      </w:r>
      <w:r>
        <w:fldChar w:fldCharType="begin"/>
      </w:r>
      <w:r>
        <w:rPr>
          <w:rStyle w:val="Hyperlink"/>
        </w:rPr>
        <w:instrText xml:space="preserve"> PAGEREF _Toc256000079 \h </w:instrText>
      </w:r>
      <w:r>
        <w:fldChar w:fldCharType="separate"/>
      </w:r>
      <w:r>
        <w:rPr>
          <w:rStyle w:val="Hyperlink"/>
        </w:rPr>
        <w:t>21</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"_Toc256000080" </w:instrText>
      </w:r>
      <w:r>
        <w:fldChar w:fldCharType="separate"/>
      </w:r>
      <w:r>
        <w:rPr>
          <w:rStyle w:val="Hyperlink"/>
          <w:rFonts w:ascii="Calibri" w:eastAsia="Calibri" w:hAnsi="Calibri" w:cs="Calibri"/>
        </w:rPr>
        <w:t>6.3.1.</w:t>
      </w:r>
      <w:r>
        <w:rPr>
          <w:rStyle w:val="Hyperlink"/>
          <w:rFonts w:ascii="Calibri" w:hAnsi="Calibri"/>
          <w:noProof/>
          <w:sz w:val="22"/>
        </w:rPr>
        <w:tab/>
      </w:r>
      <w:r>
        <w:rPr>
          <w:rStyle w:val="Hyperlink"/>
          <w:rFonts w:ascii="Calibri" w:eastAsia="Calibri" w:hAnsi="Calibri" w:cs="Calibri"/>
        </w:rPr>
        <w:t>创建</w:t>
      </w:r>
      <w:r>
        <w:rPr>
          <w:rStyle w:val="Hyperlink"/>
        </w:rPr>
        <w:tab/>
      </w:r>
      <w:r>
        <w:fldChar w:fldCharType="begin"/>
      </w:r>
      <w:r>
        <w:rPr>
          <w:rStyle w:val="Hyperlink"/>
        </w:rPr>
        <w:instrText xml:space="preserve"> PAGEREF _Toc256000080 \h </w:instrText>
      </w:r>
      <w:r>
        <w:fldChar w:fldCharType="separate"/>
      </w:r>
      <w:r>
        <w:rPr>
          <w:rStyle w:val="Hyperlink"/>
        </w:rPr>
        <w:t>21</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"_Toc256000081" </w:instrText>
      </w:r>
      <w:r>
        <w:fldChar w:fldCharType="separate"/>
      </w:r>
      <w:r>
        <w:rPr>
          <w:rStyle w:val="Hyperlink"/>
          <w:rFonts w:ascii="Calibri" w:eastAsia="Calibri" w:hAnsi="Calibri" w:cs="Calibri"/>
        </w:rPr>
        <w:t>6.3.2.</w:t>
      </w:r>
      <w:r>
        <w:rPr>
          <w:rStyle w:val="Hyperlink"/>
          <w:rFonts w:ascii="Calibri" w:hAnsi="Calibri"/>
          <w:noProof/>
          <w:sz w:val="22"/>
        </w:rPr>
        <w:tab/>
      </w:r>
      <w:r>
        <w:rPr>
          <w:rStyle w:val="Hyperlink"/>
          <w:rFonts w:ascii="Calibri" w:eastAsia="Calibri" w:hAnsi="Calibri" w:cs="Calibri"/>
        </w:rPr>
        <w:t>添加</w:t>
      </w:r>
      <w:r>
        <w:rPr>
          <w:rStyle w:val="Hyperlink"/>
        </w:rPr>
        <w:tab/>
      </w:r>
      <w:r>
        <w:fldChar w:fldCharType="begin"/>
      </w:r>
      <w:r>
        <w:rPr>
          <w:rStyle w:val="Hyperlink"/>
        </w:rPr>
        <w:instrText xml:space="preserve"> PAGEREF _Toc256000081 \h </w:instrText>
      </w:r>
      <w:r>
        <w:fldChar w:fldCharType="separate"/>
      </w:r>
      <w:r>
        <w:rPr>
          <w:rStyle w:val="Hyperlink"/>
        </w:rPr>
        <w:t>21</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"_Toc256000082" </w:instrText>
      </w:r>
      <w:r>
        <w:fldChar w:fldCharType="separate"/>
      </w:r>
      <w:r>
        <w:rPr>
          <w:rStyle w:val="Hyperlink"/>
          <w:rFonts w:ascii="Calibri" w:eastAsia="Calibri" w:hAnsi="Calibri" w:cs="Calibri"/>
        </w:rPr>
        <w:t>6.3.3.</w:t>
      </w:r>
      <w:r>
        <w:rPr>
          <w:rStyle w:val="Hyperlink"/>
          <w:rFonts w:ascii="Calibri" w:hAnsi="Calibri"/>
          <w:noProof/>
          <w:sz w:val="22"/>
        </w:rPr>
        <w:tab/>
      </w:r>
      <w:r>
        <w:rPr>
          <w:rStyle w:val="Hyperlink"/>
          <w:rFonts w:ascii="Calibri" w:eastAsia="Calibri" w:hAnsi="Calibri" w:cs="Calibri"/>
        </w:rPr>
        <w:t>移除</w:t>
      </w:r>
      <w:r>
        <w:rPr>
          <w:rStyle w:val="Hyperlink"/>
        </w:rPr>
        <w:tab/>
      </w:r>
      <w:r>
        <w:fldChar w:fldCharType="begin"/>
      </w:r>
      <w:r>
        <w:rPr>
          <w:rStyle w:val="Hyperlink"/>
        </w:rPr>
        <w:instrText xml:space="preserve"> PAGEREF _Toc256000082 \h </w:instrText>
      </w:r>
      <w:r>
        <w:fldChar w:fldCharType="separate"/>
      </w:r>
      <w:r>
        <w:rPr>
          <w:rStyle w:val="Hyperlink"/>
        </w:rPr>
        <w:t>21</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"_Toc256000083" </w:instrText>
      </w:r>
      <w:r>
        <w:fldChar w:fldCharType="separate"/>
      </w:r>
      <w:r>
        <w:rPr>
          <w:rStyle w:val="Hyperlink"/>
          <w:rFonts w:ascii="Calibri" w:eastAsia="Calibri" w:hAnsi="Calibri" w:cs="Calibri"/>
        </w:rPr>
        <w:t>6.4.</w:t>
      </w:r>
      <w:r>
        <w:rPr>
          <w:rStyle w:val="Hyperlink"/>
          <w:rFonts w:ascii="Calibri" w:hAnsi="Calibri"/>
          <w:noProof/>
          <w:sz w:val="22"/>
        </w:rPr>
        <w:tab/>
      </w:r>
      <w:r>
        <w:rPr>
          <w:rStyle w:val="Hyperlink"/>
          <w:rFonts w:ascii="Calibri" w:eastAsia="Calibri" w:hAnsi="Calibri" w:cs="Calibri"/>
        </w:rPr>
        <w:t>集合</w:t>
      </w:r>
      <w:r>
        <w:rPr>
          <w:rStyle w:val="Hyperlink"/>
        </w:rPr>
        <w:tab/>
      </w:r>
      <w:r>
        <w:fldChar w:fldCharType="begin"/>
      </w:r>
      <w:r>
        <w:rPr>
          <w:rStyle w:val="Hyperlink"/>
        </w:rPr>
        <w:instrText xml:space="preserve"> PAGEREF _Toc256000083 \h </w:instrText>
      </w:r>
      <w:r>
        <w:fldChar w:fldCharType="separate"/>
      </w:r>
      <w:r>
        <w:rPr>
          <w:rStyle w:val="Hyperlink"/>
        </w:rPr>
        <w:t>21</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"_Toc256000084" </w:instrText>
      </w:r>
      <w:r>
        <w:fldChar w:fldCharType="separate"/>
      </w:r>
      <w:r>
        <w:rPr>
          <w:rStyle w:val="Hyperlink"/>
          <w:rFonts w:ascii="Calibri" w:eastAsia="Calibri" w:hAnsi="Calibri" w:cs="Calibri"/>
        </w:rPr>
        <w:t>6.4.1.</w:t>
      </w:r>
      <w:r>
        <w:rPr>
          <w:rStyle w:val="Hyperlink"/>
          <w:rFonts w:ascii="Calibri" w:hAnsi="Calibri"/>
          <w:noProof/>
          <w:sz w:val="22"/>
        </w:rPr>
        <w:tab/>
      </w:r>
      <w:r>
        <w:rPr>
          <w:rStyle w:val="Hyperlink"/>
          <w:rFonts w:ascii="Calibri" w:eastAsia="Calibri" w:hAnsi="Calibri" w:cs="Calibri"/>
        </w:rPr>
        <w:t>子集</w:t>
      </w:r>
      <w:r>
        <w:rPr>
          <w:rStyle w:val="Hyperlink"/>
        </w:rPr>
        <w:tab/>
      </w:r>
      <w:r>
        <w:fldChar w:fldCharType="begin"/>
      </w:r>
      <w:r>
        <w:rPr>
          <w:rStyle w:val="Hyperlink"/>
        </w:rPr>
        <w:instrText xml:space="preserve"> PAGEREF _Toc256000084 \h </w:instrText>
      </w:r>
      <w:r>
        <w:fldChar w:fldCharType="separate"/>
      </w:r>
      <w:r>
        <w:rPr>
          <w:rStyle w:val="Hyperlink"/>
        </w:rPr>
        <w:t>22</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"_Toc256000085" </w:instrText>
      </w:r>
      <w:r>
        <w:fldChar w:fldCharType="separate"/>
      </w:r>
      <w:r>
        <w:rPr>
          <w:rStyle w:val="Hyperlink"/>
          <w:rFonts w:ascii="Calibri" w:eastAsia="Calibri" w:hAnsi="Calibri" w:cs="Calibri"/>
        </w:rPr>
        <w:t>6.4.2.</w:t>
      </w:r>
      <w:r>
        <w:rPr>
          <w:rStyle w:val="Hyperlink"/>
          <w:rFonts w:ascii="Calibri" w:hAnsi="Calibri"/>
          <w:noProof/>
          <w:sz w:val="22"/>
        </w:rPr>
        <w:tab/>
      </w:r>
      <w:r>
        <w:rPr>
          <w:rStyle w:val="Hyperlink"/>
          <w:rFonts w:ascii="Calibri" w:eastAsia="Calibri" w:hAnsi="Calibri" w:cs="Calibri"/>
        </w:rPr>
        <w:t>交集</w:t>
      </w:r>
      <w:r>
        <w:rPr>
          <w:rStyle w:val="Hyperlink"/>
        </w:rPr>
        <w:tab/>
      </w:r>
      <w:r>
        <w:fldChar w:fldCharType="begin"/>
      </w:r>
      <w:r>
        <w:rPr>
          <w:rStyle w:val="Hyperlink"/>
        </w:rPr>
        <w:instrText xml:space="preserve"> PAGEREF _Toc256000085 \h </w:instrText>
      </w:r>
      <w:r>
        <w:fldChar w:fldCharType="separate"/>
      </w:r>
      <w:r>
        <w:rPr>
          <w:rStyle w:val="Hyperlink"/>
        </w:rPr>
        <w:t>22</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"_Toc256000086" </w:instrText>
      </w:r>
      <w:r>
        <w:fldChar w:fldCharType="separate"/>
      </w:r>
      <w:r>
        <w:rPr>
          <w:rStyle w:val="Hyperlink"/>
          <w:rFonts w:ascii="Calibri" w:eastAsia="Calibri" w:hAnsi="Calibri" w:cs="Calibri"/>
        </w:rPr>
        <w:t>6.5.</w:t>
      </w:r>
      <w:r>
        <w:rPr>
          <w:rStyle w:val="Hyperlink"/>
          <w:rFonts w:ascii="Calibri" w:hAnsi="Calibri"/>
          <w:noProof/>
          <w:sz w:val="22"/>
        </w:rPr>
        <w:tab/>
      </w:r>
      <w:r>
        <w:rPr>
          <w:rStyle w:val="Hyperlink"/>
          <w:rFonts w:ascii="Calibri" w:eastAsia="Calibri" w:hAnsi="Calibri" w:cs="Calibri"/>
        </w:rPr>
        <w:t>索引</w:t>
      </w:r>
      <w:r>
        <w:rPr>
          <w:rStyle w:val="Hyperlink"/>
        </w:rPr>
        <w:tab/>
      </w:r>
      <w:r>
        <w:fldChar w:fldCharType="begin"/>
      </w:r>
      <w:r>
        <w:rPr>
          <w:rStyle w:val="Hyperlink"/>
        </w:rPr>
        <w:instrText xml:space="preserve"> PAGEREF _Toc256000086 \h </w:instrText>
      </w:r>
      <w:r>
        <w:fldChar w:fldCharType="separate"/>
      </w:r>
      <w:r>
        <w:rPr>
          <w:rStyle w:val="Hyperlink"/>
        </w:rPr>
        <w:t>22</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"_Toc256000087" </w:instrText>
      </w:r>
      <w:r>
        <w:fldChar w:fldCharType="separate"/>
      </w:r>
      <w:r>
        <w:rPr>
          <w:rStyle w:val="Hyperlink"/>
          <w:rFonts w:ascii="Calibri" w:eastAsia="Calibri" w:hAnsi="Calibri" w:cs="Calibri"/>
        </w:rPr>
        <w:t>6.5.1.</w:t>
      </w:r>
      <w:r>
        <w:rPr>
          <w:rStyle w:val="Hyperlink"/>
          <w:rFonts w:ascii="Calibri" w:hAnsi="Calibri"/>
          <w:noProof/>
          <w:sz w:val="22"/>
        </w:rPr>
        <w:tab/>
      </w:r>
      <w:r>
        <w:rPr>
          <w:rStyle w:val="Hyperlink"/>
          <w:rFonts w:ascii="Calibri" w:eastAsia="Calibri" w:hAnsi="Calibri" w:cs="Calibri"/>
        </w:rPr>
        <w:t>从0开始计数</w:t>
      </w:r>
      <w:r>
        <w:rPr>
          <w:rStyle w:val="Hyperlink"/>
        </w:rPr>
        <w:tab/>
      </w:r>
      <w:r>
        <w:fldChar w:fldCharType="begin"/>
      </w:r>
      <w:r>
        <w:rPr>
          <w:rStyle w:val="Hyperlink"/>
        </w:rPr>
        <w:instrText xml:space="preserve"> PAGEREF _Toc256000087 \h </w:instrText>
      </w:r>
      <w:r>
        <w:fldChar w:fldCharType="separate"/>
      </w:r>
      <w:r>
        <w:rPr>
          <w:rStyle w:val="Hyperlink"/>
        </w:rPr>
        <w:t>22</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"_Toc256000088" </w:instrText>
      </w:r>
      <w:r>
        <w:fldChar w:fldCharType="separate"/>
      </w:r>
      <w:r>
        <w:rPr>
          <w:rStyle w:val="Hyperlink"/>
          <w:rFonts w:ascii="Calibri" w:eastAsia="Calibri" w:hAnsi="Calibri" w:cs="Calibri"/>
        </w:rPr>
        <w:t>6.5.2.</w:t>
      </w:r>
      <w:r>
        <w:rPr>
          <w:rStyle w:val="Hyperlink"/>
          <w:rFonts w:ascii="Calibri" w:hAnsi="Calibri"/>
          <w:noProof/>
          <w:sz w:val="22"/>
        </w:rPr>
        <w:tab/>
      </w:r>
      <w:r>
        <w:rPr>
          <w:rStyle w:val="Hyperlink"/>
          <w:rFonts w:ascii="Calibri" w:eastAsia="Calibri" w:hAnsi="Calibri" w:cs="Calibri"/>
        </w:rPr>
        <w:t>负数</w:t>
      </w:r>
      <w:r>
        <w:rPr>
          <w:rStyle w:val="Hyperlink"/>
        </w:rPr>
        <w:tab/>
      </w:r>
      <w:r>
        <w:fldChar w:fldCharType="begin"/>
      </w:r>
      <w:r>
        <w:rPr>
          <w:rStyle w:val="Hyperlink"/>
        </w:rPr>
        <w:instrText xml:space="preserve"> PAGEREF _Toc256000088 \h </w:instrText>
      </w:r>
      <w:r>
        <w:fldChar w:fldCharType="separate"/>
      </w:r>
      <w:r>
        <w:rPr>
          <w:rStyle w:val="Hyperlink"/>
        </w:rPr>
        <w:t>22</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"_Toc256000089" </w:instrText>
      </w:r>
      <w:r>
        <w:fldChar w:fldCharType="separate"/>
      </w:r>
      <w:r>
        <w:rPr>
          <w:rStyle w:val="Hyperlink"/>
          <w:rFonts w:ascii="Calibri" w:eastAsia="Calibri" w:hAnsi="Calibri" w:cs="Calibri"/>
        </w:rPr>
        <w:t>6.5.3.</w:t>
      </w:r>
      <w:r>
        <w:rPr>
          <w:rStyle w:val="Hyperlink"/>
          <w:rFonts w:ascii="Calibri" w:hAnsi="Calibri"/>
          <w:noProof/>
          <w:sz w:val="22"/>
        </w:rPr>
        <w:tab/>
      </w:r>
      <w:r>
        <w:rPr>
          <w:rStyle w:val="Hyperlink"/>
          <w:rFonts w:ascii="Calibri" w:eastAsia="Calibri" w:hAnsi="Calibri" w:cs="Calibri"/>
        </w:rPr>
        <w:t>指定序列</w:t>
      </w:r>
      <w:r>
        <w:rPr>
          <w:rStyle w:val="Hyperlink"/>
        </w:rPr>
        <w:tab/>
      </w:r>
      <w:r>
        <w:fldChar w:fldCharType="begin"/>
      </w:r>
      <w:r>
        <w:rPr>
          <w:rStyle w:val="Hyperlink"/>
        </w:rPr>
        <w:instrText xml:space="preserve"> PAGEREF _Toc256000089 \h </w:instrText>
      </w:r>
      <w:r>
        <w:fldChar w:fldCharType="separate"/>
      </w:r>
      <w:r>
        <w:rPr>
          <w:rStyle w:val="Hyperlink"/>
        </w:rPr>
        <w:t>22</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"_Toc256000090" </w:instrText>
      </w:r>
      <w:r>
        <w:fldChar w:fldCharType="separate"/>
      </w:r>
      <w:r>
        <w:rPr>
          <w:rStyle w:val="Hyperlink"/>
          <w:rFonts w:ascii="Calibri" w:eastAsia="Calibri" w:hAnsi="Calibri" w:cs="Calibri"/>
        </w:rPr>
        <w:t>6.6.</w:t>
      </w:r>
      <w:r>
        <w:rPr>
          <w:rStyle w:val="Hyperlink"/>
          <w:rFonts w:ascii="Calibri" w:hAnsi="Calibri"/>
          <w:noProof/>
          <w:sz w:val="22"/>
        </w:rPr>
        <w:tab/>
      </w:r>
      <w:r>
        <w:rPr>
          <w:rStyle w:val="Hyperlink"/>
          <w:rFonts w:ascii="Calibri" w:eastAsia="Calibri" w:hAnsi="Calibri" w:cs="Calibri"/>
        </w:rPr>
        <w:t>资格测试</w:t>
      </w:r>
      <w:r>
        <w:rPr>
          <w:rStyle w:val="Hyperlink"/>
        </w:rPr>
        <w:tab/>
      </w:r>
      <w:r>
        <w:fldChar w:fldCharType="begin"/>
      </w:r>
      <w:r>
        <w:rPr>
          <w:rStyle w:val="Hyperlink"/>
        </w:rPr>
        <w:instrText xml:space="preserve"> PAGEREF _Toc256000090 \h </w:instrText>
      </w:r>
      <w:r>
        <w:fldChar w:fldCharType="separate"/>
      </w:r>
      <w:r>
        <w:rPr>
          <w:rStyle w:val="Hyperlink"/>
        </w:rPr>
        <w:t>22</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"_Toc256000091" </w:instrText>
      </w:r>
      <w:r>
        <w:fldChar w:fldCharType="separate"/>
      </w:r>
      <w:r>
        <w:rPr>
          <w:rStyle w:val="Hyperlink"/>
          <w:rFonts w:ascii="Calibri" w:eastAsia="Calibri" w:hAnsi="Calibri" w:cs="Calibri"/>
        </w:rPr>
        <w:t>6.6.1.</w:t>
      </w:r>
      <w:r>
        <w:rPr>
          <w:rStyle w:val="Hyperlink"/>
          <w:rFonts w:ascii="Calibri" w:hAnsi="Calibri"/>
          <w:noProof/>
          <w:sz w:val="22"/>
        </w:rPr>
        <w:tab/>
      </w:r>
      <w:r>
        <w:rPr>
          <w:rStyle w:val="Hyperlink"/>
          <w:rFonts w:ascii="Calibri" w:eastAsia="Calibri" w:hAnsi="Calibri" w:cs="Calibri"/>
        </w:rPr>
        <w:t>in或not in</w:t>
      </w:r>
      <w:r>
        <w:rPr>
          <w:rStyle w:val="Hyperlink"/>
        </w:rPr>
        <w:tab/>
      </w:r>
      <w:r>
        <w:fldChar w:fldCharType="begin"/>
      </w:r>
      <w:r>
        <w:rPr>
          <w:rStyle w:val="Hyperlink"/>
        </w:rPr>
        <w:instrText xml:space="preserve"> PAGEREF _Toc256000091 \h </w:instrText>
      </w:r>
      <w:r>
        <w:fldChar w:fldCharType="separate"/>
      </w:r>
      <w:r>
        <w:rPr>
          <w:rStyle w:val="Hyperlink"/>
        </w:rPr>
        <w:t>23</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"_Toc256000092" </w:instrText>
      </w:r>
      <w:r>
        <w:fldChar w:fldCharType="separate"/>
      </w:r>
      <w:r>
        <w:rPr>
          <w:rStyle w:val="Hyperlink"/>
          <w:rFonts w:ascii="Calibri" w:eastAsia="Calibri" w:hAnsi="Calibri" w:cs="Calibri"/>
        </w:rPr>
        <w:t>6.7.</w:t>
      </w:r>
      <w:r>
        <w:rPr>
          <w:rStyle w:val="Hyperlink"/>
          <w:rFonts w:ascii="Calibri" w:hAnsi="Calibri"/>
          <w:noProof/>
          <w:sz w:val="22"/>
        </w:rPr>
        <w:tab/>
      </w:r>
      <w:r>
        <w:rPr>
          <w:rStyle w:val="Hyperlink"/>
          <w:rFonts w:ascii="Calibri" w:eastAsia="Calibri" w:hAnsi="Calibri" w:cs="Calibri"/>
        </w:rPr>
        <w:t>引用</w:t>
      </w:r>
      <w:r>
        <w:rPr>
          <w:rStyle w:val="Hyperlink"/>
        </w:rPr>
        <w:tab/>
      </w:r>
      <w:r>
        <w:fldChar w:fldCharType="begin"/>
      </w:r>
      <w:r>
        <w:rPr>
          <w:rStyle w:val="Hyperlink"/>
        </w:rPr>
        <w:instrText xml:space="preserve"> PAGEREF _Toc256000092 \h </w:instrText>
      </w:r>
      <w:r>
        <w:fldChar w:fldCharType="separate"/>
      </w:r>
      <w:r>
        <w:rPr>
          <w:rStyle w:val="Hyperlink"/>
        </w:rPr>
        <w:t>23</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"_Toc256000093" </w:instrText>
      </w:r>
      <w:r>
        <w:fldChar w:fldCharType="separate"/>
      </w:r>
      <w:r>
        <w:rPr>
          <w:rStyle w:val="Hyperlink"/>
          <w:rFonts w:ascii="Calibri" w:eastAsia="Calibri" w:hAnsi="Calibri" w:cs="Calibri"/>
        </w:rPr>
        <w:t>6.7.1.</w:t>
      </w:r>
      <w:r>
        <w:rPr>
          <w:rStyle w:val="Hyperlink"/>
          <w:rFonts w:ascii="Calibri" w:hAnsi="Calibri"/>
          <w:noProof/>
          <w:sz w:val="22"/>
        </w:rPr>
        <w:tab/>
      </w:r>
      <w:r>
        <w:rPr>
          <w:rStyle w:val="Hyperlink"/>
          <w:rFonts w:ascii="Calibri" w:eastAsia="Calibri" w:hAnsi="Calibri" w:cs="Calibri"/>
        </w:rPr>
        <w:t>变量名赋予</w:t>
      </w:r>
      <w:r>
        <w:rPr>
          <w:rStyle w:val="Hyperlink"/>
        </w:rPr>
        <w:tab/>
      </w:r>
      <w:r>
        <w:fldChar w:fldCharType="begin"/>
      </w:r>
      <w:r>
        <w:rPr>
          <w:rStyle w:val="Hyperlink"/>
        </w:rPr>
        <w:instrText xml:space="preserve"> PAGEREF _Toc256000093 \h </w:instrText>
      </w:r>
      <w:r>
        <w:fldChar w:fldCharType="separate"/>
      </w:r>
      <w:r>
        <w:rPr>
          <w:rStyle w:val="Hyperlink"/>
        </w:rPr>
        <w:t>23</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"_Toc256000094" </w:instrText>
      </w:r>
      <w:r>
        <w:fldChar w:fldCharType="separate"/>
      </w:r>
      <w:r>
        <w:rPr>
          <w:rStyle w:val="Hyperlink"/>
          <w:rFonts w:ascii="Calibri" w:eastAsia="Calibri" w:hAnsi="Calibri" w:cs="Calibri"/>
        </w:rPr>
        <w:t>6.7.2.</w:t>
      </w:r>
      <w:r>
        <w:rPr>
          <w:rStyle w:val="Hyperlink"/>
          <w:rFonts w:ascii="Calibri" w:hAnsi="Calibri"/>
          <w:noProof/>
          <w:sz w:val="22"/>
        </w:rPr>
        <w:tab/>
      </w:r>
      <w:r>
        <w:rPr>
          <w:rStyle w:val="Hyperlink"/>
          <w:rFonts w:ascii="Calibri" w:eastAsia="Calibri" w:hAnsi="Calibri" w:cs="Calibri"/>
        </w:rPr>
        <w:t>切片操作</w:t>
      </w:r>
      <w:r>
        <w:rPr>
          <w:rStyle w:val="Hyperlink"/>
        </w:rPr>
        <w:tab/>
      </w:r>
      <w:r>
        <w:fldChar w:fldCharType="begin"/>
      </w:r>
      <w:r>
        <w:rPr>
          <w:rStyle w:val="Hyperlink"/>
        </w:rPr>
        <w:instrText xml:space="preserve"> PAGEREF _Toc256000094 \h </w:instrText>
      </w:r>
      <w:r>
        <w:fldChar w:fldCharType="separate"/>
      </w:r>
      <w:r>
        <w:rPr>
          <w:rStyle w:val="Hyperlink"/>
        </w:rPr>
        <w:t>23</w:t>
      </w:r>
      <w:r>
        <w:fldChar w:fldCharType="end"/>
      </w:r>
      <w:r>
        <w:fldChar w:fldCharType="end"/>
      </w:r>
    </w:p>
    <w:p>
      <w:pPr>
        <w:pStyle w:val="TOC1"/>
        <w:tabs>
          <w:tab w:val="left" w:pos="480"/>
          <w:tab w:val="right" w:leader="dot" w:pos="8630"/>
        </w:tabs>
        <w:rPr>
          <w:rFonts w:ascii="Calibri" w:hAnsi="Calibri"/>
          <w:noProof/>
          <w:sz w:val="22"/>
        </w:rPr>
      </w:pPr>
      <w:r>
        <w:fldChar w:fldCharType="begin"/>
      </w:r>
      <w:r>
        <w:rPr>
          <w:rStyle w:val="Hyperlink"/>
        </w:rPr>
        <w:instrText xml:space="preserve"> HYPERLINK \l "_Toc256000095" </w:instrText>
      </w:r>
      <w:r>
        <w:fldChar w:fldCharType="separate"/>
      </w:r>
      <w:r>
        <w:rPr>
          <w:rStyle w:val="Hyperlink"/>
          <w:rFonts w:ascii="Calibri" w:eastAsia="Calibri" w:hAnsi="Calibri" w:cs="Calibri"/>
        </w:rPr>
        <w:t>7.</w:t>
      </w:r>
      <w:r>
        <w:rPr>
          <w:rStyle w:val="Hyperlink"/>
          <w:rFonts w:ascii="Calibri" w:hAnsi="Calibri"/>
          <w:noProof/>
          <w:sz w:val="22"/>
        </w:rPr>
        <w:tab/>
      </w:r>
      <w:r>
        <w:rPr>
          <w:rStyle w:val="Hyperlink"/>
          <w:rFonts w:ascii="Calibri" w:eastAsia="Calibri" w:hAnsi="Calibri" w:cs="Calibri"/>
        </w:rPr>
        <w:t>面向对象的编程</w:t>
      </w:r>
      <w:r>
        <w:rPr>
          <w:rStyle w:val="Hyperlink"/>
        </w:rPr>
        <w:tab/>
      </w:r>
      <w:r>
        <w:fldChar w:fldCharType="begin"/>
      </w:r>
      <w:r>
        <w:rPr>
          <w:rStyle w:val="Hyperlink"/>
        </w:rPr>
        <w:instrText xml:space="preserve"> PAGEREF _Toc256000095 \h </w:instrText>
      </w:r>
      <w:r>
        <w:fldChar w:fldCharType="separate"/>
      </w:r>
      <w:r>
        <w:rPr>
          <w:rStyle w:val="Hyperlink"/>
        </w:rPr>
        <w:t>23</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"_Toc256000096" </w:instrText>
      </w:r>
      <w:r>
        <w:fldChar w:fldCharType="separate"/>
      </w:r>
      <w:r>
        <w:rPr>
          <w:rStyle w:val="Hyperlink"/>
          <w:rFonts w:ascii="Calibri" w:eastAsia="Calibri" w:hAnsi="Calibri" w:cs="Calibri"/>
        </w:rPr>
        <w:t>7.1.</w:t>
      </w:r>
      <w:r>
        <w:rPr>
          <w:rStyle w:val="Hyperlink"/>
          <w:rFonts w:ascii="Calibri" w:hAnsi="Calibri"/>
          <w:noProof/>
          <w:sz w:val="22"/>
        </w:rPr>
        <w:tab/>
      </w:r>
      <w:r>
        <w:rPr>
          <w:rStyle w:val="Hyperlink"/>
          <w:rFonts w:ascii="Calibri" w:eastAsia="Calibri" w:hAnsi="Calibri" w:cs="Calibri"/>
        </w:rPr>
        <w:t>类</w:t>
      </w:r>
      <w:r>
        <w:rPr>
          <w:rStyle w:val="Hyperlink"/>
        </w:rPr>
        <w:tab/>
      </w:r>
      <w:r>
        <w:fldChar w:fldCharType="begin"/>
      </w:r>
      <w:r>
        <w:rPr>
          <w:rStyle w:val="Hyperlink"/>
        </w:rPr>
        <w:instrText xml:space="preserve"> PAGEREF _Toc256000096 \h </w:instrText>
      </w:r>
      <w:r>
        <w:fldChar w:fldCharType="separate"/>
      </w:r>
      <w:r>
        <w:rPr>
          <w:rStyle w:val="Hyperlink"/>
        </w:rPr>
        <w:t>24</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"_Toc256000097" </w:instrText>
      </w:r>
      <w:r>
        <w:fldChar w:fldCharType="separate"/>
      </w:r>
      <w:r>
        <w:rPr>
          <w:rStyle w:val="Hyperlink"/>
          <w:rFonts w:ascii="Calibri" w:eastAsia="Calibri" w:hAnsi="Calibri" w:cs="Calibri"/>
        </w:rPr>
        <w:t>7.1.1.</w:t>
      </w:r>
      <w:r>
        <w:rPr>
          <w:rStyle w:val="Hyperlink"/>
          <w:rFonts w:ascii="Calibri" w:hAnsi="Calibri"/>
          <w:noProof/>
          <w:sz w:val="22"/>
        </w:rPr>
        <w:tab/>
      </w:r>
      <w:r>
        <w:rPr>
          <w:rStyle w:val="Hyperlink"/>
          <w:rFonts w:ascii="Calibri" w:eastAsia="Calibri" w:hAnsi="Calibri" w:cs="Calibri"/>
        </w:rPr>
        <w:t>属性</w:t>
      </w:r>
      <w:r>
        <w:rPr>
          <w:rStyle w:val="Hyperlink"/>
        </w:rPr>
        <w:tab/>
      </w:r>
      <w:r>
        <w:fldChar w:fldCharType="begin"/>
      </w:r>
      <w:r>
        <w:rPr>
          <w:rStyle w:val="Hyperlink"/>
        </w:rPr>
        <w:instrText xml:space="preserve"> PAGEREF _Toc256000097 \h </w:instrText>
      </w:r>
      <w:r>
        <w:fldChar w:fldCharType="separate"/>
      </w:r>
      <w:r>
        <w:rPr>
          <w:rStyle w:val="Hyperlink"/>
        </w:rPr>
        <w:t>24</w:t>
      </w:r>
      <w:r>
        <w:fldChar w:fldCharType="end"/>
      </w:r>
      <w:r>
        <w:fldChar w:fldCharType="end"/>
      </w:r>
    </w:p>
    <w:p>
      <w:pPr>
        <w:pStyle w:val="TOC4"/>
        <w:tabs>
          <w:tab w:val="left" w:pos="1760"/>
          <w:tab w:val="right" w:leader="dot" w:pos="8630"/>
        </w:tabs>
        <w:rPr>
          <w:rFonts w:ascii="Calibri" w:hAnsi="Calibri"/>
          <w:noProof/>
          <w:sz w:val="22"/>
        </w:rPr>
      </w:pPr>
      <w:r>
        <w:fldChar w:fldCharType="begin"/>
      </w:r>
      <w:r>
        <w:rPr>
          <w:rStyle w:val="Hyperlink"/>
        </w:rPr>
        <w:instrText xml:space="preserve"> HYPERLINK \l "_Toc256000098" </w:instrText>
      </w:r>
      <w:r>
        <w:fldChar w:fldCharType="separate"/>
      </w:r>
      <w:r>
        <w:rPr>
          <w:rStyle w:val="Hyperlink"/>
          <w:rFonts w:ascii="Calibri" w:eastAsia="Calibri" w:hAnsi="Calibri" w:cs="Calibri"/>
        </w:rPr>
        <w:t>7.1.1.1.</w:t>
      </w:r>
      <w:r>
        <w:rPr>
          <w:rStyle w:val="Hyperlink"/>
          <w:rFonts w:ascii="Calibri" w:hAnsi="Calibri"/>
          <w:noProof/>
          <w:sz w:val="22"/>
        </w:rPr>
        <w:tab/>
      </w:r>
      <w:r>
        <w:rPr>
          <w:rStyle w:val="Hyperlink"/>
          <w:rFonts w:ascii="Calibri" w:eastAsia="Calibri" w:hAnsi="Calibri" w:cs="Calibri"/>
        </w:rPr>
        <w:t>类变量</w:t>
      </w:r>
      <w:r>
        <w:rPr>
          <w:rStyle w:val="Hyperlink"/>
        </w:rPr>
        <w:tab/>
      </w:r>
      <w:r>
        <w:fldChar w:fldCharType="begin"/>
      </w:r>
      <w:r>
        <w:rPr>
          <w:rStyle w:val="Hyperlink"/>
        </w:rPr>
        <w:instrText xml:space="preserve"> PAGEREF _Toc256000098 \h </w:instrText>
      </w:r>
      <w:r>
        <w:fldChar w:fldCharType="separate"/>
      </w:r>
      <w:r>
        <w:rPr>
          <w:rStyle w:val="Hyperlink"/>
        </w:rPr>
        <w:t>24</w:t>
      </w:r>
      <w:r>
        <w:fldChar w:fldCharType="end"/>
      </w:r>
      <w:r>
        <w:fldChar w:fldCharType="end"/>
      </w:r>
    </w:p>
    <w:p>
      <w:pPr>
        <w:pStyle w:val="TOC4"/>
        <w:tabs>
          <w:tab w:val="left" w:pos="1760"/>
          <w:tab w:val="right" w:leader="dot" w:pos="8630"/>
        </w:tabs>
        <w:rPr>
          <w:rFonts w:ascii="Calibri" w:hAnsi="Calibri"/>
          <w:noProof/>
          <w:sz w:val="22"/>
        </w:rPr>
      </w:pPr>
      <w:r>
        <w:fldChar w:fldCharType="begin"/>
      </w:r>
      <w:r>
        <w:rPr>
          <w:rStyle w:val="Hyperlink"/>
        </w:rPr>
        <w:instrText xml:space="preserve"> HYPERLINK \l "_Toc256000099" </w:instrText>
      </w:r>
      <w:r>
        <w:fldChar w:fldCharType="separate"/>
      </w:r>
      <w:r>
        <w:rPr>
          <w:rStyle w:val="Hyperlink"/>
          <w:rFonts w:ascii="Calibri" w:eastAsia="Calibri" w:hAnsi="Calibri" w:cs="Calibri"/>
        </w:rPr>
        <w:t>7.1.1.2.</w:t>
      </w:r>
      <w:r>
        <w:rPr>
          <w:rStyle w:val="Hyperlink"/>
          <w:rFonts w:ascii="Calibri" w:hAnsi="Calibri"/>
          <w:noProof/>
          <w:sz w:val="22"/>
        </w:rPr>
        <w:tab/>
      </w:r>
      <w:r>
        <w:rPr>
          <w:rStyle w:val="Hyperlink"/>
          <w:rFonts w:ascii="Calibri" w:eastAsia="Calibri" w:hAnsi="Calibri" w:cs="Calibri"/>
        </w:rPr>
        <w:t>方法</w:t>
      </w:r>
      <w:r>
        <w:rPr>
          <w:rStyle w:val="Hyperlink"/>
        </w:rPr>
        <w:tab/>
      </w:r>
      <w:r>
        <w:fldChar w:fldCharType="begin"/>
      </w:r>
      <w:r>
        <w:rPr>
          <w:rStyle w:val="Hyperlink"/>
        </w:rPr>
        <w:instrText xml:space="preserve"> PAGEREF _Toc256000099 \h </w:instrText>
      </w:r>
      <w:r>
        <w:fldChar w:fldCharType="separate"/>
      </w:r>
      <w:r>
        <w:rPr>
          <w:rStyle w:val="Hyperlink"/>
        </w:rPr>
        <w:t>25</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"_Toc256000100" </w:instrText>
      </w:r>
      <w:r>
        <w:fldChar w:fldCharType="separate"/>
      </w:r>
      <w:r>
        <w:rPr>
          <w:rStyle w:val="Hyperlink"/>
          <w:rFonts w:ascii="Calibri" w:eastAsia="Calibri" w:hAnsi="Calibri" w:cs="Calibri"/>
        </w:rPr>
        <w:t>7.1.2.</w:t>
      </w:r>
      <w:r>
        <w:rPr>
          <w:rStyle w:val="Hyperlink"/>
          <w:rFonts w:ascii="Calibri" w:hAnsi="Calibri"/>
          <w:noProof/>
          <w:sz w:val="22"/>
        </w:rPr>
        <w:tab/>
      </w:r>
      <w:r>
        <w:rPr>
          <w:rStyle w:val="Hyperlink"/>
          <w:rFonts w:ascii="Calibri" w:eastAsia="Calibri" w:hAnsi="Calibri" w:cs="Calibri"/>
        </w:rPr>
        <w:t>实例化方法</w:t>
      </w:r>
      <w:r>
        <w:rPr>
          <w:rStyle w:val="Hyperlink"/>
        </w:rPr>
        <w:tab/>
      </w:r>
      <w:r>
        <w:fldChar w:fldCharType="begin"/>
      </w:r>
      <w:r>
        <w:rPr>
          <w:rStyle w:val="Hyperlink"/>
        </w:rPr>
        <w:instrText xml:space="preserve"> PAGEREF _Toc256000100 \h </w:instrText>
      </w:r>
      <w:r>
        <w:fldChar w:fldCharType="separate"/>
      </w:r>
      <w:r>
        <w:rPr>
          <w:rStyle w:val="Hyperlink"/>
        </w:rPr>
        <w:t>25</w:t>
      </w:r>
      <w:r>
        <w:fldChar w:fldCharType="end"/>
      </w:r>
      <w:r>
        <w:fldChar w:fldCharType="end"/>
      </w:r>
    </w:p>
    <w:p>
      <w:pPr>
        <w:pStyle w:val="TOC4"/>
        <w:tabs>
          <w:tab w:val="left" w:pos="1760"/>
          <w:tab w:val="right" w:leader="dot" w:pos="8630"/>
        </w:tabs>
        <w:rPr>
          <w:rFonts w:ascii="Calibri" w:hAnsi="Calibri"/>
          <w:noProof/>
          <w:sz w:val="22"/>
        </w:rPr>
      </w:pPr>
      <w:r>
        <w:fldChar w:fldCharType="begin"/>
      </w:r>
      <w:r>
        <w:rPr>
          <w:rStyle w:val="Hyperlink"/>
        </w:rPr>
        <w:instrText xml:space="preserve"> HYPERLINK \l "_Toc256000101" </w:instrText>
      </w:r>
      <w:r>
        <w:fldChar w:fldCharType="separate"/>
      </w:r>
      <w:r>
        <w:rPr>
          <w:rStyle w:val="Hyperlink"/>
          <w:rFonts w:ascii="Calibri" w:eastAsia="Calibri" w:hAnsi="Calibri" w:cs="Calibri"/>
        </w:rPr>
        <w:t>7.1.2.1.</w:t>
      </w:r>
      <w:r>
        <w:rPr>
          <w:rStyle w:val="Hyperlink"/>
          <w:rFonts w:ascii="Calibri" w:hAnsi="Calibri"/>
          <w:noProof/>
          <w:sz w:val="22"/>
        </w:rPr>
        <w:tab/>
      </w:r>
      <w:r>
        <w:rPr>
          <w:rStyle w:val="Hyperlink"/>
          <w:rFonts w:ascii="Calibri" w:eastAsia="Calibri" w:hAnsi="Calibri" w:cs="Calibri"/>
        </w:rPr>
        <w:t>隐式调用</w:t>
      </w:r>
      <w:r>
        <w:rPr>
          <w:rStyle w:val="Hyperlink"/>
        </w:rPr>
        <w:tab/>
      </w:r>
      <w:r>
        <w:fldChar w:fldCharType="begin"/>
      </w:r>
      <w:r>
        <w:rPr>
          <w:rStyle w:val="Hyperlink"/>
        </w:rPr>
        <w:instrText xml:space="preserve"> PAGEREF _Toc256000101 \h </w:instrText>
      </w:r>
      <w:r>
        <w:fldChar w:fldCharType="separate"/>
      </w:r>
      <w:r>
        <w:rPr>
          <w:rStyle w:val="Hyperlink"/>
        </w:rPr>
        <w:t>25</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"_Toc256000102" </w:instrText>
      </w:r>
      <w:r>
        <w:fldChar w:fldCharType="separate"/>
      </w:r>
      <w:r>
        <w:rPr>
          <w:rStyle w:val="Hyperlink"/>
          <w:rFonts w:ascii="Calibri" w:eastAsia="Calibri" w:hAnsi="Calibri" w:cs="Calibri"/>
        </w:rPr>
        <w:t>7.1.3.</w:t>
      </w:r>
      <w:r>
        <w:rPr>
          <w:rStyle w:val="Hyperlink"/>
          <w:rFonts w:ascii="Calibri" w:hAnsi="Calibri"/>
          <w:noProof/>
          <w:sz w:val="22"/>
        </w:rPr>
        <w:tab/>
      </w:r>
      <w:r>
        <w:rPr>
          <w:rStyle w:val="Hyperlink"/>
          <w:rFonts w:ascii="Calibri" w:eastAsia="Calibri" w:hAnsi="Calibri" w:cs="Calibri"/>
        </w:rPr>
        <w:t>私有变量</w:t>
      </w:r>
      <w:r>
        <w:rPr>
          <w:rStyle w:val="Hyperlink"/>
        </w:rPr>
        <w:tab/>
      </w:r>
      <w:r>
        <w:fldChar w:fldCharType="begin"/>
      </w:r>
      <w:r>
        <w:rPr>
          <w:rStyle w:val="Hyperlink"/>
        </w:rPr>
        <w:instrText xml:space="preserve"> PAGEREF _Toc256000102 \h </w:instrText>
      </w:r>
      <w:r>
        <w:fldChar w:fldCharType="separate"/>
      </w:r>
      <w:r>
        <w:rPr>
          <w:rStyle w:val="Hyperlink"/>
        </w:rPr>
        <w:t>25</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"_Toc256000103" </w:instrText>
      </w:r>
      <w:r>
        <w:fldChar w:fldCharType="separate"/>
      </w:r>
      <w:r>
        <w:rPr>
          <w:rStyle w:val="Hyperlink"/>
          <w:rFonts w:ascii="Calibri" w:eastAsia="Calibri" w:hAnsi="Calibri" w:cs="Calibri"/>
        </w:rPr>
        <w:t>7.2.</w:t>
      </w:r>
      <w:r>
        <w:rPr>
          <w:rStyle w:val="Hyperlink"/>
          <w:rFonts w:ascii="Calibri" w:hAnsi="Calibri"/>
          <w:noProof/>
          <w:sz w:val="22"/>
        </w:rPr>
        <w:tab/>
      </w:r>
      <w:r>
        <w:rPr>
          <w:rStyle w:val="Hyperlink"/>
          <w:rFonts w:ascii="Calibri" w:eastAsia="Calibri" w:hAnsi="Calibri" w:cs="Calibri"/>
        </w:rPr>
        <w:t>对象</w:t>
      </w:r>
      <w:r>
        <w:rPr>
          <w:rStyle w:val="Hyperlink"/>
        </w:rPr>
        <w:tab/>
      </w:r>
      <w:r>
        <w:fldChar w:fldCharType="begin"/>
      </w:r>
      <w:r>
        <w:rPr>
          <w:rStyle w:val="Hyperlink"/>
        </w:rPr>
        <w:instrText xml:space="preserve"> PAGEREF _Toc256000103 \h </w:instrText>
      </w:r>
      <w:r>
        <w:fldChar w:fldCharType="separate"/>
      </w:r>
      <w:r>
        <w:rPr>
          <w:rStyle w:val="Hyperlink"/>
        </w:rPr>
        <w:t>25</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"_Toc256000104" </w:instrText>
      </w:r>
      <w:r>
        <w:fldChar w:fldCharType="separate"/>
      </w:r>
      <w:r>
        <w:rPr>
          <w:rStyle w:val="Hyperlink"/>
          <w:rFonts w:ascii="Calibri" w:eastAsia="Calibri" w:hAnsi="Calibri" w:cs="Calibri"/>
        </w:rPr>
        <w:t>7.2.1.</w:t>
      </w:r>
      <w:r>
        <w:rPr>
          <w:rStyle w:val="Hyperlink"/>
          <w:rFonts w:ascii="Calibri" w:hAnsi="Calibri"/>
          <w:noProof/>
          <w:sz w:val="22"/>
        </w:rPr>
        <w:tab/>
      </w:r>
      <w:r>
        <w:rPr>
          <w:rStyle w:val="Hyperlink"/>
          <w:rFonts w:ascii="Calibri" w:eastAsia="Calibri" w:hAnsi="Calibri" w:cs="Calibri"/>
        </w:rPr>
        <w:t>属性</w:t>
      </w:r>
      <w:r>
        <w:rPr>
          <w:rStyle w:val="Hyperlink"/>
        </w:rPr>
        <w:tab/>
      </w:r>
      <w:r>
        <w:fldChar w:fldCharType="begin"/>
      </w:r>
      <w:r>
        <w:rPr>
          <w:rStyle w:val="Hyperlink"/>
        </w:rPr>
        <w:instrText xml:space="preserve"> PAGEREF _Toc256000104 \h </w:instrText>
      </w:r>
      <w:r>
        <w:fldChar w:fldCharType="separate"/>
      </w:r>
      <w:r>
        <w:rPr>
          <w:rStyle w:val="Hyperlink"/>
        </w:rPr>
        <w:t>25</w:t>
      </w:r>
      <w:r>
        <w:fldChar w:fldCharType="end"/>
      </w:r>
      <w:r>
        <w:fldChar w:fldCharType="end"/>
      </w:r>
    </w:p>
    <w:p>
      <w:pPr>
        <w:pStyle w:val="TOC4"/>
        <w:tabs>
          <w:tab w:val="left" w:pos="1760"/>
          <w:tab w:val="right" w:leader="dot" w:pos="8630"/>
        </w:tabs>
        <w:rPr>
          <w:rFonts w:ascii="Calibri" w:hAnsi="Calibri"/>
          <w:noProof/>
          <w:sz w:val="22"/>
        </w:rPr>
      </w:pPr>
      <w:r>
        <w:fldChar w:fldCharType="begin"/>
      </w:r>
      <w:r>
        <w:rPr>
          <w:rStyle w:val="Hyperlink"/>
        </w:rPr>
        <w:instrText xml:space="preserve"> HYPERLINK \l "_Toc256000105" </w:instrText>
      </w:r>
      <w:r>
        <w:fldChar w:fldCharType="separate"/>
      </w:r>
      <w:r>
        <w:rPr>
          <w:rStyle w:val="Hyperlink"/>
          <w:rFonts w:ascii="Calibri" w:eastAsia="Calibri" w:hAnsi="Calibri" w:cs="Calibri"/>
        </w:rPr>
        <w:t>7.2.1.1.</w:t>
      </w:r>
      <w:r>
        <w:rPr>
          <w:rStyle w:val="Hyperlink"/>
          <w:rFonts w:ascii="Calibri" w:hAnsi="Calibri"/>
          <w:noProof/>
          <w:sz w:val="22"/>
        </w:rPr>
        <w:tab/>
      </w:r>
      <w:r>
        <w:rPr>
          <w:rStyle w:val="Hyperlink"/>
          <w:rFonts w:ascii="Calibri" w:eastAsia="Calibri" w:hAnsi="Calibri" w:cs="Calibri"/>
        </w:rPr>
        <w:t>对象变量</w:t>
      </w:r>
      <w:r>
        <w:rPr>
          <w:rStyle w:val="Hyperlink"/>
        </w:rPr>
        <w:tab/>
      </w:r>
      <w:r>
        <w:fldChar w:fldCharType="begin"/>
      </w:r>
      <w:r>
        <w:rPr>
          <w:rStyle w:val="Hyperlink"/>
        </w:rPr>
        <w:instrText xml:space="preserve"> PAGEREF _Toc256000105 \h </w:instrText>
      </w:r>
      <w:r>
        <w:fldChar w:fldCharType="separate"/>
      </w:r>
      <w:r>
        <w:rPr>
          <w:rStyle w:val="Hyperlink"/>
        </w:rPr>
        <w:t>26</w:t>
      </w:r>
      <w:r>
        <w:fldChar w:fldCharType="end"/>
      </w:r>
      <w:r>
        <w:fldChar w:fldCharType="end"/>
      </w:r>
    </w:p>
    <w:p>
      <w:pPr>
        <w:pStyle w:val="TOC4"/>
        <w:tabs>
          <w:tab w:val="left" w:pos="1760"/>
          <w:tab w:val="right" w:leader="dot" w:pos="8630"/>
        </w:tabs>
        <w:rPr>
          <w:rFonts w:ascii="Calibri" w:hAnsi="Calibri"/>
          <w:noProof/>
          <w:sz w:val="22"/>
        </w:rPr>
      </w:pPr>
      <w:r>
        <w:fldChar w:fldCharType="begin"/>
      </w:r>
      <w:r>
        <w:rPr>
          <w:rStyle w:val="Hyperlink"/>
        </w:rPr>
        <w:instrText xml:space="preserve"> HYPERLINK \l "_Toc256000106" </w:instrText>
      </w:r>
      <w:r>
        <w:fldChar w:fldCharType="separate"/>
      </w:r>
      <w:r>
        <w:rPr>
          <w:rStyle w:val="Hyperlink"/>
          <w:rFonts w:ascii="Calibri" w:eastAsia="Calibri" w:hAnsi="Calibri" w:cs="Calibri"/>
        </w:rPr>
        <w:t>7.2.1.2.</w:t>
      </w:r>
      <w:r>
        <w:rPr>
          <w:rStyle w:val="Hyperlink"/>
          <w:rFonts w:ascii="Calibri" w:hAnsi="Calibri"/>
          <w:noProof/>
          <w:sz w:val="22"/>
        </w:rPr>
        <w:tab/>
      </w:r>
      <w:r>
        <w:rPr>
          <w:rStyle w:val="Hyperlink"/>
          <w:rFonts w:ascii="Calibri" w:eastAsia="Calibri" w:hAnsi="Calibri" w:cs="Calibri"/>
        </w:rPr>
        <w:t>方法</w:t>
      </w:r>
      <w:r>
        <w:rPr>
          <w:rStyle w:val="Hyperlink"/>
        </w:rPr>
        <w:tab/>
      </w:r>
      <w:r>
        <w:fldChar w:fldCharType="begin"/>
      </w:r>
      <w:r>
        <w:rPr>
          <w:rStyle w:val="Hyperlink"/>
        </w:rPr>
        <w:instrText xml:space="preserve"> PAGEREF _Toc256000106 \h </w:instrText>
      </w:r>
      <w:r>
        <w:fldChar w:fldCharType="separate"/>
      </w:r>
      <w:r>
        <w:rPr>
          <w:rStyle w:val="Hyperlink"/>
        </w:rPr>
        <w:t>26</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"_Toc256000107" </w:instrText>
      </w:r>
      <w:r>
        <w:fldChar w:fldCharType="separate"/>
      </w:r>
      <w:r>
        <w:rPr>
          <w:rStyle w:val="Hyperlink"/>
          <w:rFonts w:ascii="Calibri" w:eastAsia="Calibri" w:hAnsi="Calibri" w:cs="Calibri"/>
        </w:rPr>
        <w:t>7.3.</w:t>
      </w:r>
      <w:r>
        <w:rPr>
          <w:rStyle w:val="Hyperlink"/>
          <w:rFonts w:ascii="Calibri" w:hAnsi="Calibri"/>
          <w:noProof/>
          <w:sz w:val="22"/>
        </w:rPr>
        <w:tab/>
      </w:r>
      <w:r>
        <w:rPr>
          <w:rStyle w:val="Hyperlink"/>
          <w:rFonts w:ascii="Calibri" w:eastAsia="Calibri" w:hAnsi="Calibri" w:cs="Calibri"/>
        </w:rPr>
        <w:t>继承</w:t>
      </w:r>
      <w:r>
        <w:rPr>
          <w:rStyle w:val="Hyperlink"/>
        </w:rPr>
        <w:tab/>
      </w:r>
      <w:r>
        <w:fldChar w:fldCharType="begin"/>
      </w:r>
      <w:r>
        <w:rPr>
          <w:rStyle w:val="Hyperlink"/>
        </w:rPr>
        <w:instrText xml:space="preserve"> PAGEREF _Toc256000107 \h </w:instrText>
      </w:r>
      <w:r>
        <w:fldChar w:fldCharType="separate"/>
      </w:r>
      <w:r>
        <w:rPr>
          <w:rStyle w:val="Hyperlink"/>
        </w:rPr>
        <w:t>26</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"_Toc256000108" </w:instrText>
      </w:r>
      <w:r>
        <w:fldChar w:fldCharType="separate"/>
      </w:r>
      <w:r>
        <w:rPr>
          <w:rStyle w:val="Hyperlink"/>
          <w:rFonts w:ascii="Calibri" w:eastAsia="Calibri" w:hAnsi="Calibri" w:cs="Calibri"/>
        </w:rPr>
        <w:t>7.3.1.</w:t>
      </w:r>
      <w:r>
        <w:rPr>
          <w:rStyle w:val="Hyperlink"/>
          <w:rFonts w:ascii="Calibri" w:hAnsi="Calibri"/>
          <w:noProof/>
          <w:sz w:val="22"/>
        </w:rPr>
        <w:tab/>
      </w:r>
      <w:r>
        <w:rPr>
          <w:rStyle w:val="Hyperlink"/>
          <w:rFonts w:ascii="Calibri" w:eastAsia="Calibri" w:hAnsi="Calibri" w:cs="Calibri"/>
        </w:rPr>
        <w:t>基类</w:t>
      </w:r>
      <w:r>
        <w:rPr>
          <w:rStyle w:val="Hyperlink"/>
        </w:rPr>
        <w:tab/>
      </w:r>
      <w:r>
        <w:fldChar w:fldCharType="begin"/>
      </w:r>
      <w:r>
        <w:rPr>
          <w:rStyle w:val="Hyperlink"/>
        </w:rPr>
        <w:instrText xml:space="preserve"> PAGEREF _Toc256000108 \h </w:instrText>
      </w:r>
      <w:r>
        <w:fldChar w:fldCharType="separate"/>
      </w:r>
      <w:r>
        <w:rPr>
          <w:rStyle w:val="Hyperlink"/>
        </w:rPr>
        <w:t>26</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"_Toc256000109" </w:instrText>
      </w:r>
      <w:r>
        <w:fldChar w:fldCharType="separate"/>
      </w:r>
      <w:r>
        <w:rPr>
          <w:rStyle w:val="Hyperlink"/>
          <w:rFonts w:ascii="Calibri" w:eastAsia="Calibri" w:hAnsi="Calibri" w:cs="Calibri"/>
        </w:rPr>
        <w:t>7.3.2.</w:t>
      </w:r>
      <w:r>
        <w:rPr>
          <w:rStyle w:val="Hyperlink"/>
          <w:rFonts w:ascii="Calibri" w:hAnsi="Calibri"/>
          <w:noProof/>
          <w:sz w:val="22"/>
        </w:rPr>
        <w:tab/>
      </w:r>
      <w:r>
        <w:rPr>
          <w:rStyle w:val="Hyperlink"/>
          <w:rFonts w:ascii="Calibri" w:eastAsia="Calibri" w:hAnsi="Calibri" w:cs="Calibri"/>
        </w:rPr>
        <w:t>派生类</w:t>
      </w:r>
      <w:r>
        <w:rPr>
          <w:rStyle w:val="Hyperlink"/>
        </w:rPr>
        <w:tab/>
      </w:r>
      <w:r>
        <w:fldChar w:fldCharType="begin"/>
      </w:r>
      <w:r>
        <w:rPr>
          <w:rStyle w:val="Hyperlink"/>
        </w:rPr>
        <w:instrText xml:space="preserve"> PAGEREF _Toc256000109 \h </w:instrText>
      </w:r>
      <w:r>
        <w:fldChar w:fldCharType="separate"/>
      </w:r>
      <w:r>
        <w:rPr>
          <w:rStyle w:val="Hyperlink"/>
        </w:rPr>
        <w:t>26</w:t>
      </w:r>
      <w:r>
        <w:fldChar w:fldCharType="end"/>
      </w:r>
      <w:r>
        <w:fldChar w:fldCharType="end"/>
      </w:r>
    </w:p>
    <w:p>
      <w:pPr>
        <w:pStyle w:val="TOC4"/>
        <w:tabs>
          <w:tab w:val="left" w:pos="1760"/>
          <w:tab w:val="right" w:leader="dot" w:pos="8630"/>
        </w:tabs>
        <w:rPr>
          <w:rFonts w:ascii="Calibri" w:hAnsi="Calibri"/>
          <w:noProof/>
          <w:sz w:val="22"/>
        </w:rPr>
      </w:pPr>
      <w:r>
        <w:fldChar w:fldCharType="begin"/>
      </w:r>
      <w:r>
        <w:rPr>
          <w:rStyle w:val="Hyperlink"/>
        </w:rPr>
        <w:instrText xml:space="preserve"> HYPERLINK \l "_Toc256000110" </w:instrText>
      </w:r>
      <w:r>
        <w:fldChar w:fldCharType="separate"/>
      </w:r>
      <w:r>
        <w:rPr>
          <w:rStyle w:val="Hyperlink"/>
          <w:rFonts w:ascii="Calibri" w:eastAsia="Calibri" w:hAnsi="Calibri" w:cs="Calibri"/>
        </w:rPr>
        <w:t>7.3.2.1.</w:t>
      </w:r>
      <w:r>
        <w:rPr>
          <w:rStyle w:val="Hyperlink"/>
          <w:rFonts w:ascii="Calibri" w:hAnsi="Calibri"/>
          <w:noProof/>
          <w:sz w:val="22"/>
        </w:rPr>
        <w:tab/>
      </w:r>
      <w:r>
        <w:rPr>
          <w:rStyle w:val="Hyperlink"/>
          <w:rFonts w:ascii="Calibri" w:eastAsia="Calibri" w:hAnsi="Calibri" w:cs="Calibri"/>
        </w:rPr>
        <w:t>调用基类的方法</w:t>
      </w:r>
      <w:r>
        <w:rPr>
          <w:rStyle w:val="Hyperlink"/>
        </w:rPr>
        <w:tab/>
      </w:r>
      <w:r>
        <w:fldChar w:fldCharType="begin"/>
      </w:r>
      <w:r>
        <w:rPr>
          <w:rStyle w:val="Hyperlink"/>
        </w:rPr>
        <w:instrText xml:space="preserve"> PAGEREF _Toc256000110 \h </w:instrText>
      </w:r>
      <w:r>
        <w:fldChar w:fldCharType="separate"/>
      </w:r>
      <w:r>
        <w:rPr>
          <w:rStyle w:val="Hyperlink"/>
        </w:rPr>
        <w:t>27</w:t>
      </w:r>
      <w:r>
        <w:fldChar w:fldCharType="end"/>
      </w:r>
      <w:r>
        <w:fldChar w:fldCharType="end"/>
      </w:r>
    </w:p>
    <w:p>
      <w:pPr>
        <w:pStyle w:val="TOC5"/>
        <w:tabs>
          <w:tab w:val="left" w:pos="2091"/>
          <w:tab w:val="right" w:leader="dot" w:pos="8630"/>
        </w:tabs>
        <w:rPr>
          <w:rFonts w:ascii="Calibri" w:hAnsi="Calibri"/>
          <w:noProof/>
          <w:sz w:val="22"/>
        </w:rPr>
      </w:pPr>
      <w:r>
        <w:fldChar w:fldCharType="begin"/>
      </w:r>
      <w:r>
        <w:rPr>
          <w:rStyle w:val="Hyperlink"/>
        </w:rPr>
        <w:instrText xml:space="preserve"> HYPERLINK \l "_Toc256000111" </w:instrText>
      </w:r>
      <w:r>
        <w:fldChar w:fldCharType="separate"/>
      </w:r>
      <w:r>
        <w:rPr>
          <w:rStyle w:val="Hyperlink"/>
          <w:rFonts w:ascii="Calibri" w:eastAsia="Calibri" w:hAnsi="Calibri" w:cs="Calibri"/>
        </w:rPr>
        <w:t>7.3.2.1.1.</w:t>
      </w:r>
      <w:r>
        <w:rPr>
          <w:rStyle w:val="Hyperlink"/>
          <w:rFonts w:ascii="Calibri" w:hAnsi="Calibri"/>
          <w:noProof/>
          <w:sz w:val="22"/>
        </w:rPr>
        <w:tab/>
      </w:r>
      <w:r>
        <w:rPr>
          <w:rStyle w:val="Hyperlink"/>
          <w:rFonts w:ascii="Calibri" w:eastAsia="Calibri" w:hAnsi="Calibri" w:cs="Calibri"/>
        </w:rPr>
        <w:t>实例化</w:t>
      </w:r>
      <w:r>
        <w:rPr>
          <w:rStyle w:val="Hyperlink"/>
        </w:rPr>
        <w:tab/>
      </w:r>
      <w:r>
        <w:fldChar w:fldCharType="begin"/>
      </w:r>
      <w:r>
        <w:rPr>
          <w:rStyle w:val="Hyperlink"/>
        </w:rPr>
        <w:instrText xml:space="preserve"> PAGEREF _Toc256000111 \h </w:instrText>
      </w:r>
      <w:r>
        <w:fldChar w:fldCharType="separate"/>
      </w:r>
      <w:r>
        <w:rPr>
          <w:rStyle w:val="Hyperlink"/>
        </w:rPr>
        <w:t>27</w:t>
      </w:r>
      <w:r>
        <w:fldChar w:fldCharType="end"/>
      </w:r>
      <w:r>
        <w:fldChar w:fldCharType="end"/>
      </w:r>
    </w:p>
    <w:p>
      <w:pPr>
        <w:pStyle w:val="TOC6"/>
        <w:tabs>
          <w:tab w:val="left" w:pos="2513"/>
          <w:tab w:val="right" w:leader="dot" w:pos="8630"/>
        </w:tabs>
        <w:rPr>
          <w:rFonts w:ascii="Calibri" w:hAnsi="Calibri"/>
          <w:noProof/>
          <w:sz w:val="22"/>
        </w:rPr>
      </w:pPr>
      <w:r>
        <w:fldChar w:fldCharType="begin"/>
      </w:r>
      <w:r>
        <w:rPr>
          <w:rStyle w:val="Hyperlink"/>
        </w:rPr>
        <w:instrText xml:space="preserve"> HYPERLINK \l "_Toc256000112" </w:instrText>
      </w:r>
      <w:r>
        <w:fldChar w:fldCharType="separate"/>
      </w:r>
      <w:r>
        <w:rPr>
          <w:rStyle w:val="Hyperlink"/>
          <w:rFonts w:ascii="Calibri" w:eastAsia="Calibri" w:hAnsi="Calibri" w:cs="Calibri"/>
        </w:rPr>
        <w:t>7.3.2.1.1.1.</w:t>
      </w:r>
      <w:r>
        <w:rPr>
          <w:rStyle w:val="Hyperlink"/>
          <w:rFonts w:ascii="Calibri" w:hAnsi="Calibri"/>
          <w:noProof/>
          <w:sz w:val="22"/>
        </w:rPr>
        <w:tab/>
      </w:r>
      <w:r>
        <w:rPr>
          <w:rStyle w:val="Hyperlink"/>
          <w:rFonts w:ascii="Calibri" w:eastAsia="Calibri" w:hAnsi="Calibri" w:cs="Calibri"/>
        </w:rPr>
        <w:t>显式调用</w:t>
      </w:r>
      <w:r>
        <w:rPr>
          <w:rStyle w:val="Hyperlink"/>
        </w:rPr>
        <w:tab/>
      </w:r>
      <w:r>
        <w:fldChar w:fldCharType="begin"/>
      </w:r>
      <w:r>
        <w:rPr>
          <w:rStyle w:val="Hyperlink"/>
        </w:rPr>
        <w:instrText xml:space="preserve"> PAGEREF _Toc256000112 \h </w:instrText>
      </w:r>
      <w:r>
        <w:fldChar w:fldCharType="separate"/>
      </w:r>
      <w:r>
        <w:rPr>
          <w:rStyle w:val="Hyperlink"/>
        </w:rPr>
        <w:t>27</w:t>
      </w:r>
      <w:r>
        <w:fldChar w:fldCharType="end"/>
      </w:r>
      <w:r>
        <w:fldChar w:fldCharType="end"/>
      </w:r>
    </w:p>
    <w:p>
      <w:pPr>
        <w:pStyle w:val="TOC5"/>
        <w:tabs>
          <w:tab w:val="left" w:pos="2091"/>
          <w:tab w:val="right" w:leader="dot" w:pos="8630"/>
        </w:tabs>
        <w:rPr>
          <w:rFonts w:ascii="Calibri" w:hAnsi="Calibri"/>
          <w:noProof/>
          <w:sz w:val="22"/>
        </w:rPr>
      </w:pPr>
      <w:r>
        <w:fldChar w:fldCharType="begin"/>
      </w:r>
      <w:r>
        <w:rPr>
          <w:rStyle w:val="Hyperlink"/>
        </w:rPr>
        <w:instrText xml:space="preserve"> HYPERLINK \l "_Toc256000113" </w:instrText>
      </w:r>
      <w:r>
        <w:fldChar w:fldCharType="separate"/>
      </w:r>
      <w:r>
        <w:rPr>
          <w:rStyle w:val="Hyperlink"/>
          <w:rFonts w:ascii="Calibri" w:eastAsia="Calibri" w:hAnsi="Calibri" w:cs="Calibri"/>
        </w:rPr>
        <w:t>7.3.2.1.2.</w:t>
      </w:r>
      <w:r>
        <w:rPr>
          <w:rStyle w:val="Hyperlink"/>
          <w:rFonts w:ascii="Calibri" w:hAnsi="Calibri"/>
          <w:noProof/>
          <w:sz w:val="22"/>
        </w:rPr>
        <w:tab/>
      </w:r>
      <w:r>
        <w:rPr>
          <w:rStyle w:val="Hyperlink"/>
          <w:rFonts w:ascii="Calibri" w:eastAsia="Calibri" w:hAnsi="Calibri" w:cs="Calibri"/>
        </w:rPr>
        <w:t>普通</w:t>
      </w:r>
      <w:r>
        <w:rPr>
          <w:rStyle w:val="Hyperlink"/>
        </w:rPr>
        <w:tab/>
      </w:r>
      <w:r>
        <w:fldChar w:fldCharType="begin"/>
      </w:r>
      <w:r>
        <w:rPr>
          <w:rStyle w:val="Hyperlink"/>
        </w:rPr>
        <w:instrText xml:space="preserve"> PAGEREF _Toc256000113 \h </w:instrText>
      </w:r>
      <w:r>
        <w:fldChar w:fldCharType="separate"/>
      </w:r>
      <w:r>
        <w:rPr>
          <w:rStyle w:val="Hyperlink"/>
        </w:rPr>
        <w:t>28</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"_Toc256000114" </w:instrText>
      </w:r>
      <w:r>
        <w:fldChar w:fldCharType="separate"/>
      </w:r>
      <w:r>
        <w:rPr>
          <w:rStyle w:val="Hyperlink"/>
          <w:rFonts w:ascii="Calibri" w:eastAsia="Calibri" w:hAnsi="Calibri" w:cs="Calibri"/>
        </w:rPr>
        <w:t>7.4.</w:t>
      </w:r>
      <w:r>
        <w:rPr>
          <w:rStyle w:val="Hyperlink"/>
          <w:rFonts w:ascii="Calibri" w:hAnsi="Calibri"/>
          <w:noProof/>
          <w:sz w:val="22"/>
        </w:rPr>
        <w:tab/>
      </w:r>
      <w:r>
        <w:rPr>
          <w:rStyle w:val="Hyperlink"/>
          <w:rFonts w:ascii="Calibri" w:eastAsia="Calibri" w:hAnsi="Calibri" w:cs="Calibri"/>
        </w:rPr>
        <w:t>文档字符串</w:t>
      </w:r>
      <w:r>
        <w:rPr>
          <w:rStyle w:val="Hyperlink"/>
        </w:rPr>
        <w:tab/>
      </w:r>
      <w:r>
        <w:fldChar w:fldCharType="begin"/>
      </w:r>
      <w:r>
        <w:rPr>
          <w:rStyle w:val="Hyperlink"/>
        </w:rPr>
        <w:instrText xml:space="preserve"> PAGEREF _Toc256000114 \h </w:instrText>
      </w:r>
      <w:r>
        <w:fldChar w:fldCharType="separate"/>
      </w:r>
      <w:r>
        <w:rPr>
          <w:rStyle w:val="Hyperlink"/>
        </w:rPr>
        <w:t>28</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"_Toc256000115" </w:instrText>
      </w:r>
      <w:r>
        <w:fldChar w:fldCharType="separate"/>
      </w:r>
      <w:r>
        <w:rPr>
          <w:rStyle w:val="Hyperlink"/>
          <w:rFonts w:ascii="Calibri" w:eastAsia="Calibri" w:hAnsi="Calibri" w:cs="Calibri"/>
        </w:rPr>
        <w:t>7.4.1.</w:t>
      </w:r>
      <w:r>
        <w:rPr>
          <w:rStyle w:val="Hyperlink"/>
          <w:rFonts w:ascii="Calibri" w:hAnsi="Calibri"/>
          <w:noProof/>
          <w:sz w:val="22"/>
        </w:rPr>
        <w:tab/>
      </w:r>
      <w:r>
        <w:rPr>
          <w:rStyle w:val="Hyperlink"/>
          <w:rFonts w:ascii="Calibri" w:eastAsia="Calibri" w:hAnsi="Calibri" w:cs="Calibri"/>
        </w:rPr>
        <w:t>类的</w:t>
      </w:r>
      <w:r>
        <w:rPr>
          <w:rStyle w:val="Hyperlink"/>
        </w:rPr>
        <w:tab/>
      </w:r>
      <w:r>
        <w:fldChar w:fldCharType="begin"/>
      </w:r>
      <w:r>
        <w:rPr>
          <w:rStyle w:val="Hyperlink"/>
        </w:rPr>
        <w:instrText xml:space="preserve"> PAGEREF _Toc256000115 \h </w:instrText>
      </w:r>
      <w:r>
        <w:fldChar w:fldCharType="separate"/>
      </w:r>
      <w:r>
        <w:rPr>
          <w:rStyle w:val="Hyperlink"/>
        </w:rPr>
        <w:t>28</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"_Toc256000116" </w:instrText>
      </w:r>
      <w:r>
        <w:fldChar w:fldCharType="separate"/>
      </w:r>
      <w:r>
        <w:rPr>
          <w:rStyle w:val="Hyperlink"/>
          <w:rFonts w:ascii="Calibri" w:eastAsia="Calibri" w:hAnsi="Calibri" w:cs="Calibri"/>
        </w:rPr>
        <w:t>7.4.2.</w:t>
      </w:r>
      <w:r>
        <w:rPr>
          <w:rStyle w:val="Hyperlink"/>
          <w:rFonts w:ascii="Calibri" w:hAnsi="Calibri"/>
          <w:noProof/>
          <w:sz w:val="22"/>
        </w:rPr>
        <w:tab/>
      </w:r>
      <w:r>
        <w:rPr>
          <w:rStyle w:val="Hyperlink"/>
          <w:rFonts w:ascii="Calibri" w:eastAsia="Calibri" w:hAnsi="Calibri" w:cs="Calibri"/>
        </w:rPr>
        <w:t>类的方法的</w:t>
      </w:r>
      <w:r>
        <w:rPr>
          <w:rStyle w:val="Hyperlink"/>
        </w:rPr>
        <w:tab/>
      </w:r>
      <w:r>
        <w:fldChar w:fldCharType="begin"/>
      </w:r>
      <w:r>
        <w:rPr>
          <w:rStyle w:val="Hyperlink"/>
        </w:rPr>
        <w:instrText xml:space="preserve"> PAGEREF _Toc256000116 \h </w:instrText>
      </w:r>
      <w:r>
        <w:fldChar w:fldCharType="separate"/>
      </w:r>
      <w:r>
        <w:rPr>
          <w:rStyle w:val="Hyperlink"/>
        </w:rPr>
        <w:t>28</w:t>
      </w:r>
      <w:r>
        <w:fldChar w:fldCharType="end"/>
      </w:r>
      <w:r>
        <w:fldChar w:fldCharType="end"/>
      </w:r>
    </w:p>
    <w:p>
      <w:pPr>
        <w:pStyle w:val="TOC1"/>
        <w:tabs>
          <w:tab w:val="left" w:pos="480"/>
          <w:tab w:val="right" w:leader="dot" w:pos="8630"/>
        </w:tabs>
        <w:rPr>
          <w:rFonts w:ascii="Calibri" w:hAnsi="Calibri"/>
          <w:noProof/>
          <w:sz w:val="22"/>
        </w:rPr>
      </w:pPr>
      <w:r>
        <w:fldChar w:fldCharType="begin"/>
      </w:r>
      <w:r>
        <w:rPr>
          <w:rStyle w:val="Hyperlink"/>
        </w:rPr>
        <w:instrText xml:space="preserve"> HYPERLINK \l "_Toc256000117" </w:instrText>
      </w:r>
      <w:r>
        <w:fldChar w:fldCharType="separate"/>
      </w:r>
      <w:r>
        <w:rPr>
          <w:rStyle w:val="Hyperlink"/>
          <w:rFonts w:ascii="Calibri" w:eastAsia="Calibri" w:hAnsi="Calibri" w:cs="Calibri"/>
        </w:rPr>
        <w:t>8.</w:t>
      </w:r>
      <w:r>
        <w:rPr>
          <w:rStyle w:val="Hyperlink"/>
          <w:rFonts w:ascii="Calibri" w:hAnsi="Calibri"/>
          <w:noProof/>
          <w:sz w:val="22"/>
        </w:rPr>
        <w:tab/>
      </w:r>
      <w:r>
        <w:rPr>
          <w:rStyle w:val="Hyperlink"/>
          <w:rFonts w:ascii="Calibri" w:eastAsia="Calibri" w:hAnsi="Calibri" w:cs="Calibri"/>
        </w:rPr>
        <w:t>输入与输出</w:t>
      </w:r>
      <w:r>
        <w:rPr>
          <w:rStyle w:val="Hyperlink"/>
        </w:rPr>
        <w:tab/>
      </w:r>
      <w:r>
        <w:fldChar w:fldCharType="begin"/>
      </w:r>
      <w:r>
        <w:rPr>
          <w:rStyle w:val="Hyperlink"/>
        </w:rPr>
        <w:instrText xml:space="preserve"> PAGEREF _Toc256000117 \h </w:instrText>
      </w:r>
      <w:r>
        <w:fldChar w:fldCharType="separate"/>
      </w:r>
      <w:r>
        <w:rPr>
          <w:rStyle w:val="Hyperlink"/>
        </w:rPr>
        <w:t>28</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"_Toc256000118" </w:instrText>
      </w:r>
      <w:r>
        <w:fldChar w:fldCharType="separate"/>
      </w:r>
      <w:r>
        <w:rPr>
          <w:rStyle w:val="Hyperlink"/>
          <w:rFonts w:ascii="Calibri" w:eastAsia="Calibri" w:hAnsi="Calibri" w:cs="Calibri"/>
        </w:rPr>
        <w:t>8.1.</w:t>
      </w:r>
      <w:r>
        <w:rPr>
          <w:rStyle w:val="Hyperlink"/>
          <w:rFonts w:ascii="Calibri" w:hAnsi="Calibri"/>
          <w:noProof/>
          <w:sz w:val="22"/>
        </w:rPr>
        <w:tab/>
      </w:r>
      <w:r>
        <w:rPr>
          <w:rStyle w:val="Hyperlink"/>
          <w:rFonts w:ascii="Calibri" w:eastAsia="Calibri" w:hAnsi="Calibri" w:cs="Calibri"/>
        </w:rPr>
        <w:t>用户输入内容</w:t>
      </w:r>
      <w:r>
        <w:rPr>
          <w:rStyle w:val="Hyperlink"/>
        </w:rPr>
        <w:tab/>
      </w:r>
      <w:r>
        <w:fldChar w:fldCharType="begin"/>
      </w:r>
      <w:r>
        <w:rPr>
          <w:rStyle w:val="Hyperlink"/>
        </w:rPr>
        <w:instrText xml:space="preserve"> PAGEREF _Toc256000118 \h </w:instrText>
      </w:r>
      <w:r>
        <w:fldChar w:fldCharType="separate"/>
      </w:r>
      <w:r>
        <w:rPr>
          <w:rStyle w:val="Hyperlink"/>
        </w:rPr>
        <w:t>28</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"_Toc256000119" </w:instrText>
      </w:r>
      <w:r>
        <w:fldChar w:fldCharType="separate"/>
      </w:r>
      <w:r>
        <w:rPr>
          <w:rStyle w:val="Hyperlink"/>
          <w:rFonts w:ascii="Calibri" w:eastAsia="Calibri" w:hAnsi="Calibri" w:cs="Calibri"/>
        </w:rPr>
        <w:t>8.1.1.</w:t>
      </w:r>
      <w:r>
        <w:rPr>
          <w:rStyle w:val="Hyperlink"/>
          <w:rFonts w:ascii="Calibri" w:hAnsi="Calibri"/>
          <w:noProof/>
          <w:sz w:val="22"/>
        </w:rPr>
        <w:tab/>
      </w:r>
      <w:r>
        <w:rPr>
          <w:rStyle w:val="Hyperlink"/>
          <w:rFonts w:ascii="Calibri" w:eastAsia="Calibri" w:hAnsi="Calibri" w:cs="Calibri"/>
        </w:rPr>
        <w:t>input</w:t>
      </w:r>
      <w:r>
        <w:rPr>
          <w:rStyle w:val="Hyperlink"/>
        </w:rPr>
        <w:tab/>
      </w:r>
      <w:r>
        <w:fldChar w:fldCharType="begin"/>
      </w:r>
      <w:r>
        <w:rPr>
          <w:rStyle w:val="Hyperlink"/>
        </w:rPr>
        <w:instrText xml:space="preserve"> PAGEREF _Toc256000119 \h </w:instrText>
      </w:r>
      <w:r>
        <w:fldChar w:fldCharType="separate"/>
      </w:r>
      <w:r>
        <w:rPr>
          <w:rStyle w:val="Hyperlink"/>
        </w:rPr>
        <w:t>29</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"_Toc256000120" </w:instrText>
      </w:r>
      <w:r>
        <w:fldChar w:fldCharType="separate"/>
      </w:r>
      <w:r>
        <w:rPr>
          <w:rStyle w:val="Hyperlink"/>
          <w:rFonts w:ascii="Calibri" w:eastAsia="Calibri" w:hAnsi="Calibri" w:cs="Calibri"/>
        </w:rPr>
        <w:t>8.1.2.</w:t>
      </w:r>
      <w:r>
        <w:rPr>
          <w:rStyle w:val="Hyperlink"/>
          <w:rFonts w:ascii="Calibri" w:hAnsi="Calibri"/>
          <w:noProof/>
          <w:sz w:val="22"/>
        </w:rPr>
        <w:tab/>
      </w:r>
      <w:r>
        <w:rPr>
          <w:rStyle w:val="Hyperlink"/>
          <w:rFonts w:ascii="Calibri" w:eastAsia="Calibri" w:hAnsi="Calibri" w:cs="Calibri"/>
        </w:rPr>
        <w:t>print</w:t>
      </w:r>
      <w:r>
        <w:rPr>
          <w:rStyle w:val="Hyperlink"/>
        </w:rPr>
        <w:tab/>
      </w:r>
      <w:r>
        <w:fldChar w:fldCharType="begin"/>
      </w:r>
      <w:r>
        <w:rPr>
          <w:rStyle w:val="Hyperlink"/>
        </w:rPr>
        <w:instrText xml:space="preserve"> PAGEREF _Toc256000120 \h </w:instrText>
      </w:r>
      <w:r>
        <w:fldChar w:fldCharType="separate"/>
      </w:r>
      <w:r>
        <w:rPr>
          <w:rStyle w:val="Hyperlink"/>
        </w:rPr>
        <w:t>29</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"_Toc256000121" </w:instrText>
      </w:r>
      <w:r>
        <w:fldChar w:fldCharType="separate"/>
      </w:r>
      <w:r>
        <w:rPr>
          <w:rStyle w:val="Hyperlink"/>
          <w:rFonts w:ascii="Calibri" w:eastAsia="Calibri" w:hAnsi="Calibri" w:cs="Calibri"/>
        </w:rPr>
        <w:t>8.2.</w:t>
      </w:r>
      <w:r>
        <w:rPr>
          <w:rStyle w:val="Hyperlink"/>
          <w:rFonts w:ascii="Calibri" w:hAnsi="Calibri"/>
          <w:noProof/>
          <w:sz w:val="22"/>
        </w:rPr>
        <w:tab/>
      </w:r>
      <w:r>
        <w:rPr>
          <w:rStyle w:val="Hyperlink"/>
          <w:rFonts w:ascii="Calibri" w:eastAsia="Calibri" w:hAnsi="Calibri" w:cs="Calibri"/>
        </w:rPr>
        <w:t>文件</w:t>
      </w:r>
      <w:r>
        <w:rPr>
          <w:rStyle w:val="Hyperlink"/>
        </w:rPr>
        <w:tab/>
      </w:r>
      <w:r>
        <w:fldChar w:fldCharType="begin"/>
      </w:r>
      <w:r>
        <w:rPr>
          <w:rStyle w:val="Hyperlink"/>
        </w:rPr>
        <w:instrText xml:space="preserve"> PAGEREF _Toc256000121 \h </w:instrText>
      </w:r>
      <w:r>
        <w:fldChar w:fldCharType="separate"/>
      </w:r>
      <w:r>
        <w:rPr>
          <w:rStyle w:val="Hyperlink"/>
        </w:rPr>
        <w:t>29</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"_Toc256000122" </w:instrText>
      </w:r>
      <w:r>
        <w:fldChar w:fldCharType="separate"/>
      </w:r>
      <w:r>
        <w:rPr>
          <w:rStyle w:val="Hyperlink"/>
          <w:rFonts w:ascii="Calibri" w:eastAsia="Calibri" w:hAnsi="Calibri" w:cs="Calibri"/>
        </w:rPr>
        <w:t>8.2.1.</w:t>
      </w:r>
      <w:r>
        <w:rPr>
          <w:rStyle w:val="Hyperlink"/>
          <w:rFonts w:ascii="Calibri" w:hAnsi="Calibri"/>
          <w:noProof/>
          <w:sz w:val="22"/>
        </w:rPr>
        <w:tab/>
      </w:r>
      <w:r>
        <w:rPr>
          <w:rStyle w:val="Hyperlink"/>
          <w:rFonts w:ascii="Calibri" w:eastAsia="Calibri" w:hAnsi="Calibri" w:cs="Calibri"/>
        </w:rPr>
        <w:t>write</w:t>
      </w:r>
      <w:r>
        <w:rPr>
          <w:rStyle w:val="Hyperlink"/>
        </w:rPr>
        <w:tab/>
      </w:r>
      <w:r>
        <w:fldChar w:fldCharType="begin"/>
      </w:r>
      <w:r>
        <w:rPr>
          <w:rStyle w:val="Hyperlink"/>
        </w:rPr>
        <w:instrText xml:space="preserve"> PAGEREF _Toc256000122 \h </w:instrText>
      </w:r>
      <w:r>
        <w:fldChar w:fldCharType="separate"/>
      </w:r>
      <w:r>
        <w:rPr>
          <w:rStyle w:val="Hyperlink"/>
        </w:rPr>
        <w:t>29</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"_Toc256000123" </w:instrText>
      </w:r>
      <w:r>
        <w:fldChar w:fldCharType="separate"/>
      </w:r>
      <w:r>
        <w:rPr>
          <w:rStyle w:val="Hyperlink"/>
          <w:rFonts w:ascii="Calibri" w:eastAsia="Calibri" w:hAnsi="Calibri" w:cs="Calibri"/>
        </w:rPr>
        <w:t>8.2.2.</w:t>
      </w:r>
      <w:r>
        <w:rPr>
          <w:rStyle w:val="Hyperlink"/>
          <w:rFonts w:ascii="Calibri" w:hAnsi="Calibri"/>
          <w:noProof/>
          <w:sz w:val="22"/>
        </w:rPr>
        <w:tab/>
      </w:r>
      <w:r>
        <w:rPr>
          <w:rStyle w:val="Hyperlink"/>
          <w:rFonts w:ascii="Calibri" w:eastAsia="Calibri" w:hAnsi="Calibri" w:cs="Calibri"/>
        </w:rPr>
        <w:t>pickle</w:t>
      </w:r>
      <w:r>
        <w:rPr>
          <w:rStyle w:val="Hyperlink"/>
        </w:rPr>
        <w:tab/>
      </w:r>
      <w:r>
        <w:fldChar w:fldCharType="begin"/>
      </w:r>
      <w:r>
        <w:rPr>
          <w:rStyle w:val="Hyperlink"/>
        </w:rPr>
        <w:instrText xml:space="preserve"> PAGEREF _Toc256000123 \h </w:instrText>
      </w:r>
      <w:r>
        <w:fldChar w:fldCharType="separate"/>
      </w:r>
      <w:r>
        <w:rPr>
          <w:rStyle w:val="Hyperlink"/>
        </w:rPr>
        <w:t>29</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"_Toc256000124" </w:instrText>
      </w:r>
      <w:r>
        <w:fldChar w:fldCharType="separate"/>
      </w:r>
      <w:r>
        <w:rPr>
          <w:rStyle w:val="Hyperlink"/>
          <w:rFonts w:ascii="Calibri" w:eastAsia="Calibri" w:hAnsi="Calibri" w:cs="Calibri"/>
        </w:rPr>
        <w:t>8.3.</w:t>
      </w:r>
      <w:r>
        <w:rPr>
          <w:rStyle w:val="Hyperlink"/>
          <w:rFonts w:ascii="Calibri" w:hAnsi="Calibri"/>
          <w:noProof/>
          <w:sz w:val="22"/>
        </w:rPr>
        <w:tab/>
      </w:r>
      <w:r>
        <w:rPr>
          <w:rStyle w:val="Hyperlink"/>
          <w:rFonts w:ascii="Calibri" w:eastAsia="Calibri" w:hAnsi="Calibri" w:cs="Calibri"/>
        </w:rPr>
        <w:t>unicode与utf-8</w:t>
      </w:r>
      <w:r>
        <w:rPr>
          <w:rStyle w:val="Hyperlink"/>
        </w:rPr>
        <w:tab/>
      </w:r>
      <w:r>
        <w:fldChar w:fldCharType="begin"/>
      </w:r>
      <w:r>
        <w:rPr>
          <w:rStyle w:val="Hyperlink"/>
        </w:rPr>
        <w:instrText xml:space="preserve"> PAGEREF _Toc256000124 \h </w:instrText>
      </w:r>
      <w:r>
        <w:fldChar w:fldCharType="separate"/>
      </w:r>
      <w:r>
        <w:rPr>
          <w:rStyle w:val="Hyperlink"/>
        </w:rPr>
        <w:t>29</w:t>
      </w:r>
      <w:r>
        <w:fldChar w:fldCharType="end"/>
      </w:r>
      <w:r>
        <w:fldChar w:fldCharType="end"/>
      </w:r>
    </w:p>
    <w:p>
      <w:pPr>
        <w:pStyle w:val="TOC1"/>
        <w:tabs>
          <w:tab w:val="left" w:pos="480"/>
          <w:tab w:val="right" w:leader="dot" w:pos="8630"/>
        </w:tabs>
        <w:rPr>
          <w:rFonts w:ascii="Calibri" w:hAnsi="Calibri"/>
          <w:noProof/>
          <w:sz w:val="22"/>
        </w:rPr>
      </w:pPr>
      <w:r>
        <w:fldChar w:fldCharType="begin"/>
      </w:r>
      <w:r>
        <w:rPr>
          <w:rStyle w:val="Hyperlink"/>
        </w:rPr>
        <w:instrText xml:space="preserve"> HYPERLINK \l "_Toc256000125" </w:instrText>
      </w:r>
      <w:r>
        <w:fldChar w:fldCharType="separate"/>
      </w:r>
      <w:r>
        <w:rPr>
          <w:rStyle w:val="Hyperlink"/>
          <w:rFonts w:ascii="Calibri" w:eastAsia="Calibri" w:hAnsi="Calibri" w:cs="Calibri"/>
        </w:rPr>
        <w:t>9.</w:t>
      </w:r>
      <w:r>
        <w:rPr>
          <w:rStyle w:val="Hyperlink"/>
          <w:rFonts w:ascii="Calibri" w:hAnsi="Calibri"/>
          <w:noProof/>
          <w:sz w:val="22"/>
        </w:rPr>
        <w:tab/>
      </w:r>
      <w:r>
        <w:rPr>
          <w:rStyle w:val="Hyperlink"/>
          <w:rFonts w:ascii="Calibri" w:eastAsia="Calibri" w:hAnsi="Calibri" w:cs="Calibri"/>
        </w:rPr>
        <w:t>异常</w:t>
      </w:r>
      <w:r>
        <w:rPr>
          <w:rStyle w:val="Hyperlink"/>
        </w:rPr>
        <w:tab/>
      </w:r>
      <w:r>
        <w:fldChar w:fldCharType="begin"/>
      </w:r>
      <w:r>
        <w:rPr>
          <w:rStyle w:val="Hyperlink"/>
        </w:rPr>
        <w:instrText xml:space="preserve"> PAGEREF _Toc256000125 \h </w:instrText>
      </w:r>
      <w:r>
        <w:fldChar w:fldCharType="separate"/>
      </w:r>
      <w:r>
        <w:rPr>
          <w:rStyle w:val="Hyperlink"/>
        </w:rPr>
        <w:t>29</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"_Toc256000126" </w:instrText>
      </w:r>
      <w:r>
        <w:fldChar w:fldCharType="separate"/>
      </w:r>
      <w:r>
        <w:rPr>
          <w:rStyle w:val="Hyperlink"/>
          <w:rFonts w:ascii="Calibri" w:eastAsia="Calibri" w:hAnsi="Calibri" w:cs="Calibri"/>
        </w:rPr>
        <w:t>9.1.</w:t>
      </w:r>
      <w:r>
        <w:rPr>
          <w:rStyle w:val="Hyperlink"/>
          <w:rFonts w:ascii="Calibri" w:hAnsi="Calibri"/>
          <w:noProof/>
          <w:sz w:val="22"/>
        </w:rPr>
        <w:tab/>
      </w:r>
      <w:r>
        <w:rPr>
          <w:rStyle w:val="Hyperlink"/>
          <w:rFonts w:ascii="Calibri" w:eastAsia="Calibri" w:hAnsi="Calibri" w:cs="Calibri"/>
        </w:rPr>
        <w:t>分类</w:t>
      </w:r>
      <w:r>
        <w:rPr>
          <w:rStyle w:val="Hyperlink"/>
        </w:rPr>
        <w:tab/>
      </w:r>
      <w:r>
        <w:fldChar w:fldCharType="begin"/>
      </w:r>
      <w:r>
        <w:rPr>
          <w:rStyle w:val="Hyperlink"/>
        </w:rPr>
        <w:instrText xml:space="preserve"> PAGEREF _Toc256000126 \h </w:instrText>
      </w:r>
      <w:r>
        <w:fldChar w:fldCharType="separate"/>
      </w:r>
      <w:r>
        <w:rPr>
          <w:rStyle w:val="Hyperlink"/>
        </w:rPr>
        <w:t>30</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"_Toc256000127" </w:instrText>
      </w:r>
      <w:r>
        <w:fldChar w:fldCharType="separate"/>
      </w:r>
      <w:r>
        <w:rPr>
          <w:rStyle w:val="Hyperlink"/>
          <w:rFonts w:ascii="Calibri" w:eastAsia="Calibri" w:hAnsi="Calibri" w:cs="Calibri"/>
        </w:rPr>
        <w:t>9.1.1.</w:t>
      </w:r>
      <w:r>
        <w:rPr>
          <w:rStyle w:val="Hyperlink"/>
          <w:rFonts w:ascii="Calibri" w:hAnsi="Calibri"/>
          <w:noProof/>
          <w:sz w:val="22"/>
        </w:rPr>
        <w:tab/>
      </w:r>
      <w:r>
        <w:rPr>
          <w:rStyle w:val="Hyperlink"/>
          <w:rFonts w:ascii="Calibri" w:eastAsia="Calibri" w:hAnsi="Calibri" w:cs="Calibri"/>
        </w:rPr>
        <w:t>内置异常</w:t>
      </w:r>
      <w:r>
        <w:rPr>
          <w:rStyle w:val="Hyperlink"/>
        </w:rPr>
        <w:tab/>
      </w:r>
      <w:r>
        <w:fldChar w:fldCharType="begin"/>
      </w:r>
      <w:r>
        <w:rPr>
          <w:rStyle w:val="Hyperlink"/>
        </w:rPr>
        <w:instrText xml:space="preserve"> PAGEREF _Toc256000127 \h </w:instrText>
      </w:r>
      <w:r>
        <w:fldChar w:fldCharType="separate"/>
      </w:r>
      <w:r>
        <w:rPr>
          <w:rStyle w:val="Hyperlink"/>
        </w:rPr>
        <w:t>30</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"_Toc256000128" </w:instrText>
      </w:r>
      <w:r>
        <w:fldChar w:fldCharType="separate"/>
      </w:r>
      <w:r>
        <w:rPr>
          <w:rStyle w:val="Hyperlink"/>
          <w:rFonts w:ascii="Calibri" w:eastAsia="Calibri" w:hAnsi="Calibri" w:cs="Calibri"/>
        </w:rPr>
        <w:t>9.1.2.</w:t>
      </w:r>
      <w:r>
        <w:rPr>
          <w:rStyle w:val="Hyperlink"/>
          <w:rFonts w:ascii="Calibri" w:hAnsi="Calibri"/>
          <w:noProof/>
          <w:sz w:val="22"/>
        </w:rPr>
        <w:tab/>
      </w:r>
      <w:r>
        <w:rPr>
          <w:rStyle w:val="Hyperlink"/>
          <w:rFonts w:ascii="Calibri" w:eastAsia="Calibri" w:hAnsi="Calibri" w:cs="Calibri"/>
        </w:rPr>
        <w:t>自定义异常</w:t>
      </w:r>
      <w:r>
        <w:rPr>
          <w:rStyle w:val="Hyperlink"/>
        </w:rPr>
        <w:tab/>
      </w:r>
      <w:r>
        <w:fldChar w:fldCharType="begin"/>
      </w:r>
      <w:r>
        <w:rPr>
          <w:rStyle w:val="Hyperlink"/>
        </w:rPr>
        <w:instrText xml:space="preserve"> PAGEREF _Toc256000128 \h </w:instrText>
      </w:r>
      <w:r>
        <w:fldChar w:fldCharType="separate"/>
      </w:r>
      <w:r>
        <w:rPr>
          <w:rStyle w:val="Hyperlink"/>
        </w:rPr>
        <w:t>30</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"_Toc256000129" </w:instrText>
      </w:r>
      <w:r>
        <w:fldChar w:fldCharType="separate"/>
      </w:r>
      <w:r>
        <w:rPr>
          <w:rStyle w:val="Hyperlink"/>
          <w:rFonts w:ascii="Calibri" w:eastAsia="Calibri" w:hAnsi="Calibri" w:cs="Calibri"/>
        </w:rPr>
        <w:t>9.2.</w:t>
      </w:r>
      <w:r>
        <w:rPr>
          <w:rStyle w:val="Hyperlink"/>
          <w:rFonts w:ascii="Calibri" w:hAnsi="Calibri"/>
          <w:noProof/>
          <w:sz w:val="22"/>
        </w:rPr>
        <w:tab/>
      </w:r>
      <w:r>
        <w:rPr>
          <w:rStyle w:val="Hyperlink"/>
          <w:rFonts w:ascii="Calibri" w:eastAsia="Calibri" w:hAnsi="Calibri" w:cs="Calibri"/>
        </w:rPr>
        <w:t>处理异常</w:t>
      </w:r>
      <w:r>
        <w:rPr>
          <w:rStyle w:val="Hyperlink"/>
        </w:rPr>
        <w:tab/>
      </w:r>
      <w:r>
        <w:fldChar w:fldCharType="begin"/>
      </w:r>
      <w:r>
        <w:rPr>
          <w:rStyle w:val="Hyperlink"/>
        </w:rPr>
        <w:instrText xml:space="preserve"> PAGEREF _Toc256000129 \h </w:instrText>
      </w:r>
      <w:r>
        <w:fldChar w:fldCharType="separate"/>
      </w:r>
      <w:r>
        <w:rPr>
          <w:rStyle w:val="Hyperlink"/>
        </w:rPr>
        <w:t>30</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"_Toc256000130" </w:instrText>
      </w:r>
      <w:r>
        <w:fldChar w:fldCharType="separate"/>
      </w:r>
      <w:r>
        <w:rPr>
          <w:rStyle w:val="Hyperlink"/>
          <w:rFonts w:ascii="Calibri" w:eastAsia="Calibri" w:hAnsi="Calibri" w:cs="Calibri"/>
        </w:rPr>
        <w:t>9.2.1.</w:t>
      </w:r>
      <w:r>
        <w:rPr>
          <w:rStyle w:val="Hyperlink"/>
          <w:rFonts w:ascii="Calibri" w:hAnsi="Calibri"/>
          <w:noProof/>
          <w:sz w:val="22"/>
        </w:rPr>
        <w:tab/>
      </w:r>
      <w:r>
        <w:rPr>
          <w:rStyle w:val="Hyperlink"/>
          <w:rFonts w:ascii="Calibri" w:eastAsia="Calibri" w:hAnsi="Calibri" w:cs="Calibri"/>
        </w:rPr>
        <w:t>try..except..(else)</w:t>
      </w:r>
      <w:r>
        <w:rPr>
          <w:rStyle w:val="Hyperlink"/>
        </w:rPr>
        <w:tab/>
      </w:r>
      <w:r>
        <w:fldChar w:fldCharType="begin"/>
      </w:r>
      <w:r>
        <w:rPr>
          <w:rStyle w:val="Hyperlink"/>
        </w:rPr>
        <w:instrText xml:space="preserve"> PAGEREF _Toc256000130 \h </w:instrText>
      </w:r>
      <w:r>
        <w:fldChar w:fldCharType="separate"/>
      </w:r>
      <w:r>
        <w:rPr>
          <w:rStyle w:val="Hyperlink"/>
        </w:rPr>
        <w:t>30</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"_Toc256000131" </w:instrText>
      </w:r>
      <w:r>
        <w:fldChar w:fldCharType="separate"/>
      </w:r>
      <w:r>
        <w:rPr>
          <w:rStyle w:val="Hyperlink"/>
          <w:rFonts w:ascii="Calibri" w:eastAsia="Calibri" w:hAnsi="Calibri" w:cs="Calibri"/>
        </w:rPr>
        <w:t>9.2.2.</w:t>
      </w:r>
      <w:r>
        <w:rPr>
          <w:rStyle w:val="Hyperlink"/>
          <w:rFonts w:ascii="Calibri" w:hAnsi="Calibri"/>
          <w:noProof/>
          <w:sz w:val="22"/>
        </w:rPr>
        <w:tab/>
      </w:r>
      <w:r>
        <w:rPr>
          <w:rStyle w:val="Hyperlink"/>
          <w:rFonts w:ascii="Calibri" w:eastAsia="Calibri" w:hAnsi="Calibri" w:cs="Calibri"/>
        </w:rPr>
        <w:t>抛出异常: try..raise..except..</w:t>
      </w:r>
      <w:r>
        <w:rPr>
          <w:rStyle w:val="Hyperlink"/>
        </w:rPr>
        <w:tab/>
      </w:r>
      <w:r>
        <w:fldChar w:fldCharType="begin"/>
      </w:r>
      <w:r>
        <w:rPr>
          <w:rStyle w:val="Hyperlink"/>
        </w:rPr>
        <w:instrText xml:space="preserve"> PAGEREF _Toc256000131 \h </w:instrText>
      </w:r>
      <w:r>
        <w:fldChar w:fldCharType="separate"/>
      </w:r>
      <w:r>
        <w:rPr>
          <w:rStyle w:val="Hyperlink"/>
        </w:rPr>
        <w:t>31</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"_Toc256000132" </w:instrText>
      </w:r>
      <w:r>
        <w:fldChar w:fldCharType="separate"/>
      </w:r>
      <w:r>
        <w:rPr>
          <w:rStyle w:val="Hyperlink"/>
          <w:rFonts w:ascii="Calibri" w:eastAsia="Calibri" w:hAnsi="Calibri" w:cs="Calibri"/>
        </w:rPr>
        <w:t>9.2.3.</w:t>
      </w:r>
      <w:r>
        <w:rPr>
          <w:rStyle w:val="Hyperlink"/>
          <w:rFonts w:ascii="Calibri" w:hAnsi="Calibri"/>
          <w:noProof/>
          <w:sz w:val="22"/>
        </w:rPr>
        <w:tab/>
      </w:r>
      <w:r>
        <w:rPr>
          <w:rStyle w:val="Hyperlink"/>
          <w:rFonts w:ascii="Calibri" w:eastAsia="Calibri" w:hAnsi="Calibri" w:cs="Calibri"/>
        </w:rPr>
        <w:t>try..except..finally</w:t>
      </w:r>
      <w:r>
        <w:rPr>
          <w:rStyle w:val="Hyperlink"/>
        </w:rPr>
        <w:tab/>
      </w:r>
      <w:r>
        <w:fldChar w:fldCharType="begin"/>
      </w:r>
      <w:r>
        <w:rPr>
          <w:rStyle w:val="Hyperlink"/>
        </w:rPr>
        <w:instrText xml:space="preserve"> PAGEREF _Toc256000132 \h </w:instrText>
      </w:r>
      <w:r>
        <w:fldChar w:fldCharType="separate"/>
      </w:r>
      <w:r>
        <w:rPr>
          <w:rStyle w:val="Hyperlink"/>
        </w:rPr>
        <w:t>31</w:t>
      </w:r>
      <w:r>
        <w:fldChar w:fldCharType="end"/>
      </w:r>
      <w:r>
        <w:fldChar w:fldCharType="end"/>
      </w:r>
    </w:p>
    <w:p>
      <w:pPr>
        <w:pStyle w:val="TOC3"/>
        <w:tabs>
          <w:tab w:val="left" w:pos="1320"/>
          <w:tab w:val="right" w:leader="dot" w:pos="8630"/>
        </w:tabs>
        <w:rPr>
          <w:rFonts w:ascii="Calibri" w:hAnsi="Calibri"/>
          <w:noProof/>
          <w:sz w:val="22"/>
        </w:rPr>
      </w:pPr>
      <w:r>
        <w:fldChar w:fldCharType="begin"/>
      </w:r>
      <w:r>
        <w:rPr>
          <w:rStyle w:val="Hyperlink"/>
        </w:rPr>
        <w:instrText xml:space="preserve"> HYPERLINK \l "_Toc256000133" </w:instrText>
      </w:r>
      <w:r>
        <w:fldChar w:fldCharType="separate"/>
      </w:r>
      <w:r>
        <w:rPr>
          <w:rStyle w:val="Hyperlink"/>
          <w:rFonts w:ascii="Calibri" w:eastAsia="Calibri" w:hAnsi="Calibri" w:cs="Calibri"/>
        </w:rPr>
        <w:t>9.2.4.</w:t>
      </w:r>
      <w:r>
        <w:rPr>
          <w:rStyle w:val="Hyperlink"/>
          <w:rFonts w:ascii="Calibri" w:hAnsi="Calibri"/>
          <w:noProof/>
          <w:sz w:val="22"/>
        </w:rPr>
        <w:tab/>
      </w:r>
      <w:r>
        <w:rPr>
          <w:rStyle w:val="Hyperlink"/>
          <w:rFonts w:ascii="Calibri" w:eastAsia="Calibri" w:hAnsi="Calibri" w:cs="Calibri"/>
        </w:rPr>
        <w:t>with..as..</w:t>
      </w:r>
      <w:r>
        <w:rPr>
          <w:rStyle w:val="Hyperlink"/>
        </w:rPr>
        <w:tab/>
      </w:r>
      <w:r>
        <w:fldChar w:fldCharType="begin"/>
      </w:r>
      <w:r>
        <w:rPr>
          <w:rStyle w:val="Hyperlink"/>
        </w:rPr>
        <w:instrText xml:space="preserve"> PAGEREF _Toc256000133 \h </w:instrText>
      </w:r>
      <w:r>
        <w:fldChar w:fldCharType="separate"/>
      </w:r>
      <w:r>
        <w:rPr>
          <w:rStyle w:val="Hyperlink"/>
        </w:rPr>
        <w:t>31</w:t>
      </w:r>
      <w:r>
        <w:fldChar w:fldCharType="end"/>
      </w:r>
      <w:r>
        <w:fldChar w:fldCharType="end"/>
      </w:r>
    </w:p>
    <w:p>
      <w:pPr>
        <w:pStyle w:val="TOC1"/>
        <w:tabs>
          <w:tab w:val="left" w:pos="720"/>
          <w:tab w:val="right" w:leader="dot" w:pos="8630"/>
        </w:tabs>
        <w:rPr>
          <w:rFonts w:ascii="Calibri" w:hAnsi="Calibri"/>
          <w:noProof/>
          <w:sz w:val="22"/>
        </w:rPr>
      </w:pPr>
      <w:r>
        <w:fldChar w:fldCharType="begin"/>
      </w:r>
      <w:r>
        <w:rPr>
          <w:rStyle w:val="Hyperlink"/>
        </w:rPr>
        <w:instrText xml:space="preserve"> HYPERLINK \l "_Toc256000134" </w:instrText>
      </w:r>
      <w:r>
        <w:fldChar w:fldCharType="separate"/>
      </w:r>
      <w:r>
        <w:rPr>
          <w:rStyle w:val="Hyperlink"/>
          <w:rFonts w:ascii="Calibri" w:eastAsia="Calibri" w:hAnsi="Calibri" w:cs="Calibri"/>
        </w:rPr>
        <w:t>10.</w:t>
      </w:r>
      <w:r>
        <w:rPr>
          <w:rStyle w:val="Hyperlink"/>
          <w:rFonts w:ascii="Calibri" w:hAnsi="Calibri"/>
          <w:noProof/>
          <w:sz w:val="22"/>
        </w:rPr>
        <w:tab/>
      </w:r>
      <w:r>
        <w:rPr>
          <w:rStyle w:val="Hyperlink"/>
          <w:rFonts w:ascii="Calibri" w:eastAsia="Calibri" w:hAnsi="Calibri" w:cs="Calibri"/>
        </w:rPr>
        <w:t>更多</w:t>
      </w:r>
      <w:r>
        <w:rPr>
          <w:rStyle w:val="Hyperlink"/>
        </w:rPr>
        <w:tab/>
      </w:r>
      <w:r>
        <w:fldChar w:fldCharType="begin"/>
      </w:r>
      <w:r>
        <w:rPr>
          <w:rStyle w:val="Hyperlink"/>
        </w:rPr>
        <w:instrText xml:space="preserve"> PAGEREF _Toc256000134 \h </w:instrText>
      </w:r>
      <w:r>
        <w:fldChar w:fldCharType="separate"/>
      </w:r>
      <w:r>
        <w:rPr>
          <w:rStyle w:val="Hyperlink"/>
        </w:rPr>
        <w:t>31</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"_Toc256000135" </w:instrText>
      </w:r>
      <w:r>
        <w:fldChar w:fldCharType="separate"/>
      </w:r>
      <w:r>
        <w:rPr>
          <w:rStyle w:val="Hyperlink"/>
          <w:rFonts w:ascii="Calibri" w:eastAsia="Calibri" w:hAnsi="Calibri" w:cs="Calibri"/>
        </w:rPr>
        <w:t>10.1.</w:t>
      </w:r>
      <w:r>
        <w:rPr>
          <w:rStyle w:val="Hyperlink"/>
          <w:rFonts w:ascii="Calibri" w:hAnsi="Calibri"/>
          <w:noProof/>
          <w:sz w:val="22"/>
        </w:rPr>
        <w:tab/>
      </w:r>
      <w:r>
        <w:rPr>
          <w:rStyle w:val="Hyperlink"/>
          <w:rFonts w:ascii="Calibri" w:eastAsia="Calibri" w:hAnsi="Calibri" w:cs="Calibri"/>
        </w:rPr>
        <w:t>传递元组</w:t>
      </w:r>
      <w:r>
        <w:rPr>
          <w:rStyle w:val="Hyperlink"/>
        </w:rPr>
        <w:tab/>
      </w:r>
      <w:r>
        <w:fldChar w:fldCharType="begin"/>
      </w:r>
      <w:r>
        <w:rPr>
          <w:rStyle w:val="Hyperlink"/>
        </w:rPr>
        <w:instrText xml:space="preserve"> PAGEREF _Toc256000135 \h </w:instrText>
      </w:r>
      <w:r>
        <w:fldChar w:fldCharType="separate"/>
      </w:r>
      <w:r>
        <w:rPr>
          <w:rStyle w:val="Hyperlink"/>
        </w:rPr>
        <w:t>32</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"_Toc256000136" </w:instrText>
      </w:r>
      <w:r>
        <w:fldChar w:fldCharType="separate"/>
      </w:r>
      <w:r>
        <w:rPr>
          <w:rStyle w:val="Hyperlink"/>
          <w:rFonts w:ascii="Calibri" w:eastAsia="Calibri" w:hAnsi="Calibri" w:cs="Calibri"/>
        </w:rPr>
        <w:t>10.2.</w:t>
      </w:r>
      <w:r>
        <w:rPr>
          <w:rStyle w:val="Hyperlink"/>
          <w:rFonts w:ascii="Calibri" w:hAnsi="Calibri"/>
          <w:noProof/>
          <w:sz w:val="22"/>
        </w:rPr>
        <w:tab/>
      </w:r>
      <w:r>
        <w:rPr>
          <w:rStyle w:val="Hyperlink"/>
          <w:rFonts w:ascii="Calibri" w:eastAsia="Calibri" w:hAnsi="Calibri" w:cs="Calibri"/>
        </w:rPr>
        <w:t>lambda语句</w:t>
      </w:r>
      <w:r>
        <w:rPr>
          <w:rStyle w:val="Hyperlink"/>
        </w:rPr>
        <w:tab/>
      </w:r>
      <w:r>
        <w:fldChar w:fldCharType="begin"/>
      </w:r>
      <w:r>
        <w:rPr>
          <w:rStyle w:val="Hyperlink"/>
        </w:rPr>
        <w:instrText xml:space="preserve"> PAGEREF _Toc256000136 \h </w:instrText>
      </w:r>
      <w:r>
        <w:fldChar w:fldCharType="separate"/>
      </w:r>
      <w:r>
        <w:rPr>
          <w:rStyle w:val="Hyperlink"/>
        </w:rPr>
        <w:t>32</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"_Toc256000137" </w:instrText>
      </w:r>
      <w:r>
        <w:fldChar w:fldCharType="separate"/>
      </w:r>
      <w:r>
        <w:rPr>
          <w:rStyle w:val="Hyperlink"/>
          <w:rFonts w:ascii="Calibri" w:eastAsia="Calibri" w:hAnsi="Calibri" w:cs="Calibri"/>
        </w:rPr>
        <w:t>10.3.</w:t>
      </w:r>
      <w:r>
        <w:rPr>
          <w:rStyle w:val="Hyperlink"/>
          <w:rFonts w:ascii="Calibri" w:hAnsi="Calibri"/>
          <w:noProof/>
          <w:sz w:val="22"/>
        </w:rPr>
        <w:tab/>
      </w:r>
      <w:r>
        <w:rPr>
          <w:rStyle w:val="Hyperlink"/>
          <w:rFonts w:ascii="Calibri" w:eastAsia="Calibri" w:hAnsi="Calibri" w:cs="Calibri"/>
        </w:rPr>
        <w:t>列表推导</w:t>
      </w:r>
      <w:r>
        <w:rPr>
          <w:rStyle w:val="Hyperlink"/>
        </w:rPr>
        <w:tab/>
      </w:r>
      <w:r>
        <w:fldChar w:fldCharType="begin"/>
      </w:r>
      <w:r>
        <w:rPr>
          <w:rStyle w:val="Hyperlink"/>
        </w:rPr>
        <w:instrText xml:space="preserve"> PAGEREF _Toc256000137 \h </w:instrText>
      </w:r>
      <w:r>
        <w:fldChar w:fldCharType="separate"/>
      </w:r>
      <w:r>
        <w:rPr>
          <w:rStyle w:val="Hyperlink"/>
        </w:rPr>
        <w:t>32</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"_Toc256000138" </w:instrText>
      </w:r>
      <w:r>
        <w:fldChar w:fldCharType="separate"/>
      </w:r>
      <w:r>
        <w:rPr>
          <w:rStyle w:val="Hyperlink"/>
          <w:rFonts w:ascii="Calibri" w:eastAsia="Calibri" w:hAnsi="Calibri" w:cs="Calibri"/>
        </w:rPr>
        <w:t>10.4.</w:t>
      </w:r>
      <w:r>
        <w:rPr>
          <w:rStyle w:val="Hyperlink"/>
          <w:rFonts w:ascii="Calibri" w:hAnsi="Calibri"/>
          <w:noProof/>
          <w:sz w:val="22"/>
        </w:rPr>
        <w:tab/>
      </w:r>
      <w:r>
        <w:rPr>
          <w:rStyle w:val="Hyperlink"/>
          <w:rFonts w:ascii="Calibri" w:eastAsia="Calibri" w:hAnsi="Calibri" w:cs="Calibri"/>
        </w:rPr>
        <w:t>assert 语句</w:t>
      </w:r>
      <w:r>
        <w:rPr>
          <w:rStyle w:val="Hyperlink"/>
        </w:rPr>
        <w:tab/>
      </w:r>
      <w:r>
        <w:fldChar w:fldCharType="begin"/>
      </w:r>
      <w:r>
        <w:rPr>
          <w:rStyle w:val="Hyperlink"/>
        </w:rPr>
        <w:instrText xml:space="preserve"> PAGEREF _Toc256000138 \h </w:instrText>
      </w:r>
      <w:r>
        <w:fldChar w:fldCharType="separate"/>
      </w:r>
      <w:r>
        <w:rPr>
          <w:rStyle w:val="Hyperlink"/>
        </w:rPr>
        <w:t>32</w:t>
      </w:r>
      <w:r>
        <w:fldChar w:fldCharType="end"/>
      </w:r>
      <w:r>
        <w:fldChar w:fldCharType="end"/>
      </w:r>
    </w:p>
    <w:p>
      <w:pPr>
        <w:pStyle w:val="TOC2"/>
        <w:tabs>
          <w:tab w:val="left" w:pos="960"/>
          <w:tab w:val="right" w:leader="dot" w:pos="8630"/>
        </w:tabs>
        <w:rPr>
          <w:rFonts w:ascii="Calibri" w:hAnsi="Calibri"/>
          <w:noProof/>
          <w:sz w:val="22"/>
        </w:rPr>
      </w:pPr>
      <w:r>
        <w:fldChar w:fldCharType="begin"/>
      </w:r>
      <w:r>
        <w:rPr>
          <w:rStyle w:val="Hyperlink"/>
        </w:rPr>
        <w:instrText xml:space="preserve"> HYPERLINK \l "_Toc256000139" </w:instrText>
      </w:r>
      <w:r>
        <w:fldChar w:fldCharType="separate"/>
      </w:r>
      <w:r>
        <w:rPr>
          <w:rStyle w:val="Hyperlink"/>
          <w:rFonts w:ascii="Calibri" w:eastAsia="Calibri" w:hAnsi="Calibri" w:cs="Calibri"/>
        </w:rPr>
        <w:t>10.5.</w:t>
      </w:r>
      <w:r>
        <w:rPr>
          <w:rStyle w:val="Hyperlink"/>
          <w:rFonts w:ascii="Calibri" w:hAnsi="Calibri"/>
          <w:noProof/>
          <w:sz w:val="22"/>
        </w:rPr>
        <w:tab/>
      </w:r>
      <w:r>
        <w:rPr>
          <w:rStyle w:val="Hyperlink"/>
          <w:rFonts w:ascii="Calibri" w:eastAsia="Calibri" w:hAnsi="Calibri" w:cs="Calibri"/>
        </w:rPr>
        <w:t>装饰器</w:t>
      </w:r>
      <w:r>
        <w:rPr>
          <w:rStyle w:val="Hyperlink"/>
        </w:rPr>
        <w:tab/>
      </w:r>
      <w:r>
        <w:fldChar w:fldCharType="begin"/>
      </w:r>
      <w:r>
        <w:rPr>
          <w:rStyle w:val="Hyperlink"/>
        </w:rPr>
        <w:instrText xml:space="preserve"> PAGEREF _Toc256000139 \h </w:instrText>
      </w:r>
      <w:r>
        <w:fldChar w:fldCharType="separate"/>
      </w:r>
      <w:r>
        <w:rPr>
          <w:rStyle w:val="Hyperlink"/>
        </w:rPr>
        <w:t>32</w:t>
      </w:r>
      <w:r>
        <w:fldChar w:fldCharType="end"/>
      </w:r>
      <w:r>
        <w:fldChar w:fldCharType="end"/>
      </w:r>
    </w:p>
    <w:p w:rsidR="00A77B3E">
      <w:pPr>
        <w:pStyle w:val="Title"/>
        <w:numPr>
          <w:ilvl w:val="0"/>
          <w:numId w:val="0"/>
        </w:numPr>
        <w:tabs>
          <w:tab w:val="clear" w:pos="0"/>
        </w:tabs>
        <w:spacing w:line="340" w:lineRule="auto"/>
        <w:ind w:firstLine="0"/>
        <w:jc w:val="center"/>
        <w:sectPr>
          <w:footerReference w:type="default" r:id="rId4"/>
          <w:pgSz w:w="12240" w:h="15840"/>
          <w:pgMar w:top="1440" w:right="1800" w:bottom="1440" w:left="1800" w:header="708" w:footer="708" w:gutter="0"/>
          <w:pgNumType w:start="1"/>
          <w:cols w:space="708"/>
          <w:docGrid w:linePitch="360"/>
        </w:sectPr>
      </w:pPr>
      <w:r>
        <w:fldChar w:fldCharType="end"/>
      </w:r>
    </w:p>
    <w:p w:rsidR="00A77B3E">
      <w:pPr>
        <w:numPr>
          <w:ilvl w:val="0"/>
          <w:numId w:val="0"/>
        </w:numPr>
        <w:tabs>
          <w:tab w:val="clear" w:pos="0"/>
        </w:tabs>
        <w:spacing w:line="340" w:lineRule="auto"/>
        <w:ind w:left="0" w:firstLine="0"/>
        <w:jc w:val="center"/>
        <w:rPr>
          <w:rFonts w:ascii="Calibri" w:eastAsia="Calibri" w:hAnsi="Calibri" w:cs="Calibri"/>
          <w:i w:val="0"/>
          <w:sz w:val="32"/>
        </w:rPr>
      </w:pPr>
      <w:r>
        <w:rPr>
          <w:rFonts w:ascii="Calibri" w:eastAsia="Calibri" w:hAnsi="Calibri" w:cs="Calibri"/>
          <w:i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285.78pt;width:432pt">
            <v:imagedata r:id="rId5" o:title="overview"/>
          </v:shape>
        </w:pict>
      </w:r>
    </w:p>
    <w:p w:rsidR="00A77B3E">
      <w:pPr>
        <w:pStyle w:val="Heading1"/>
        <w:keepNext w:val="0"/>
        <w:numPr>
          <w:ilvl w:val="0"/>
          <w:numId w:val="1"/>
        </w:numPr>
        <w:tabs>
          <w:tab w:val="clear" w:pos="0"/>
        </w:tabs>
        <w:spacing w:line="340" w:lineRule="auto"/>
        <w:ind w:left="0" w:firstLine="0"/>
        <w:jc w:val="left"/>
        <w:rPr>
          <w:rFonts w:ascii="Calibri" w:eastAsia="Calibri" w:hAnsi="Calibri" w:cs="Calibri"/>
          <w:i w:val="0"/>
          <w:sz w:val="24"/>
        </w:rPr>
      </w:pPr>
      <w:bookmarkStart w:id="2" w:name="___"/>
      <w:bookmarkEnd w:id="2"/>
      <w:bookmarkStart w:id="3" w:name="_Toc256000002"/>
      <w:r>
        <w:rPr>
          <w:rFonts w:ascii="Calibri" w:eastAsia="Calibri" w:hAnsi="Calibri" w:cs="Calibri"/>
          <w:i w:val="0"/>
          <w:sz w:val="28"/>
        </w:rPr>
        <w:t>基础</w:t>
      </w:r>
      <w:bookmarkEnd w:id="3"/>
    </w:p>
    <w:p w:rsidR="00A77B3E">
      <w:pPr>
        <w:keepNext w:val="0"/>
        <w:numPr>
          <w:ilvl w:val="0"/>
          <w:numId w:val="0"/>
        </w:numPr>
        <w:tabs>
          <w:tab w:val="clear" w:pos="0"/>
        </w:tabs>
        <w:spacing w:line="340" w:lineRule="auto"/>
        <w:ind w:left="0" w:firstLine="0"/>
        <w:jc w:val="left"/>
        <w:rPr>
          <w:rFonts w:ascii="Calibri" w:eastAsia="Calibri" w:hAnsi="Calibri" w:cs="Calibri"/>
          <w:i w:val="0"/>
          <w:sz w:val="28"/>
        </w:rPr>
      </w:pPr>
      <w:r>
        <w:rPr>
          <w:rFonts w:ascii="Calibri" w:eastAsia="Calibri" w:hAnsi="Calibri" w:cs="Calibri"/>
          <w:i w:val="0"/>
          <w:sz w:val="24"/>
        </w:rPr>
        <w:pict>
          <v:shape id="_x0000_i1026" type="#_x0000_t75" style="height:193.5pt;width:373.5pt">
            <v:imagedata r:id="rId6" o:title="overview"/>
          </v:shape>
        </w:pict>
      </w:r>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4" w:name="____2"/>
      <w:bookmarkEnd w:id="4"/>
      <w:bookmarkStart w:id="5" w:name="_Toc256000003"/>
      <w:r>
        <w:rPr>
          <w:rFonts w:ascii="Calibri" w:eastAsia="Calibri" w:hAnsi="Calibri" w:cs="Calibri"/>
          <w:i w:val="0"/>
          <w:sz w:val="24"/>
        </w:rPr>
        <w:t>注释</w:t>
      </w:r>
      <w:bookmarkEnd w:id="5"/>
    </w:p>
    <w:p w:rsidR="00A77B3E">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6" w:name="____3"/>
      <w:bookmarkEnd w:id="6"/>
      <w:bookmarkStart w:id="7" w:name="_Toc256000004"/>
      <w:r>
        <w:rPr>
          <w:rFonts w:ascii="Calibri" w:eastAsia="Calibri" w:hAnsi="Calibri" w:cs="Calibri"/>
          <w:i w:val="0"/>
          <w:sz w:val="24"/>
        </w:rPr>
        <w:t>常量</w:t>
      </w:r>
      <w:bookmarkEnd w:id="7"/>
    </w:p>
    <w:p w:rsidR="00A77B3E">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27" type="#_x0000_t75" style="height:154.5pt;width:246pt">
            <v:imagedata r:id="rId7" o:title="overview"/>
          </v:shape>
        </w:pict>
      </w:r>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8" w:name="____4"/>
      <w:bookmarkEnd w:id="8"/>
      <w:bookmarkStart w:id="9" w:name="_Toc256000005"/>
      <w:r>
        <w:rPr>
          <w:rFonts w:ascii="Calibri" w:eastAsia="Calibri" w:hAnsi="Calibri" w:cs="Calibri"/>
          <w:i w:val="0"/>
          <w:sz w:val="24"/>
        </w:rPr>
        <w:t>数字</w:t>
      </w:r>
      <w:bookmarkEnd w:id="9"/>
    </w:p>
    <w:p w:rsidR="00A77B3E">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28" type="#_x0000_t75" style="height:154.5pt;width:246pt">
            <v:imagedata r:id="rId8" o:title="overview"/>
          </v:shape>
        </w:pict>
      </w:r>
    </w:p>
    <w:p w:rsidR="00A77B3E">
      <w:pPr>
        <w:pStyle w:val="Heading4"/>
        <w:keepNext w:val="0"/>
        <w:numPr>
          <w:ilvl w:val="3"/>
          <w:numId w:val="1"/>
        </w:numPr>
        <w:tabs>
          <w:tab w:val="clear" w:pos="0"/>
        </w:tabs>
        <w:spacing w:line="340" w:lineRule="auto"/>
        <w:ind w:left="600" w:firstLine="0"/>
        <w:jc w:val="left"/>
        <w:rPr>
          <w:rFonts w:ascii="Calibri" w:eastAsia="Calibri" w:hAnsi="Calibri" w:cs="Calibri"/>
          <w:i w:val="0"/>
          <w:sz w:val="24"/>
        </w:rPr>
      </w:pPr>
      <w:bookmarkStart w:id="10" w:name="____5"/>
      <w:bookmarkEnd w:id="10"/>
      <w:bookmarkStart w:id="11" w:name="_Toc256000006"/>
      <w:r>
        <w:rPr>
          <w:rFonts w:ascii="Calibri" w:eastAsia="Calibri" w:hAnsi="Calibri" w:cs="Calibri"/>
          <w:i w:val="0"/>
          <w:sz w:val="24"/>
        </w:rPr>
        <w:t>整数</w:t>
      </w:r>
      <w:bookmarkEnd w:id="11"/>
    </w:p>
    <w:p w:rsidR="00A77B3E">
      <w:pPr>
        <w:pStyle w:val="Heading4"/>
        <w:keepNext w:val="0"/>
        <w:numPr>
          <w:ilvl w:val="3"/>
          <w:numId w:val="1"/>
        </w:numPr>
        <w:tabs>
          <w:tab w:val="clear" w:pos="0"/>
        </w:tabs>
        <w:spacing w:line="340" w:lineRule="auto"/>
        <w:ind w:left="600" w:firstLine="0"/>
        <w:jc w:val="left"/>
        <w:rPr>
          <w:rFonts w:ascii="Calibri" w:eastAsia="Calibri" w:hAnsi="Calibri" w:cs="Calibri"/>
          <w:i w:val="0"/>
          <w:sz w:val="24"/>
        </w:rPr>
      </w:pPr>
      <w:bookmarkStart w:id="12" w:name="____"/>
      <w:bookmarkEnd w:id="12"/>
      <w:bookmarkStart w:id="13" w:name="_Toc256000007"/>
      <w:r>
        <w:rPr>
          <w:rFonts w:ascii="Calibri" w:eastAsia="Calibri" w:hAnsi="Calibri" w:cs="Calibri"/>
          <w:i w:val="0"/>
          <w:sz w:val="24"/>
        </w:rPr>
        <w:t>浮点数</w:t>
      </w:r>
      <w:bookmarkEnd w:id="13"/>
    </w:p>
    <w:p w:rsidR="00A77B3E">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4" w:name="_____2"/>
      <w:bookmarkEnd w:id="14"/>
      <w:bookmarkStart w:id="15" w:name="_Toc256000008"/>
      <w:r>
        <w:rPr>
          <w:rFonts w:ascii="Calibri" w:eastAsia="Calibri" w:hAnsi="Calibri" w:cs="Calibri"/>
          <w:i w:val="0"/>
          <w:sz w:val="24"/>
        </w:rPr>
        <w:t>字符串</w:t>
      </w:r>
      <w:bookmarkEnd w:id="15"/>
    </w:p>
    <w:p w:rsidR="00A77B3E">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29" type="#_x0000_t75" style="height:175.7pt;width:432pt">
            <v:imagedata r:id="rId9" o:title="overview"/>
          </v:shape>
        </w:pict>
      </w:r>
    </w:p>
    <w:p w:rsidR="00A77B3E">
      <w:pPr>
        <w:pStyle w:val="Heading4"/>
        <w:keepNext w:val="0"/>
        <w:numPr>
          <w:ilvl w:val="3"/>
          <w:numId w:val="1"/>
        </w:numPr>
        <w:tabs>
          <w:tab w:val="clear" w:pos="0"/>
        </w:tabs>
        <w:spacing w:line="340" w:lineRule="auto"/>
        <w:ind w:left="600" w:firstLine="0"/>
        <w:jc w:val="left"/>
        <w:rPr>
          <w:rFonts w:ascii="Calibri" w:eastAsia="Calibri" w:hAnsi="Calibri" w:cs="Calibri"/>
          <w:i w:val="0"/>
          <w:sz w:val="24"/>
        </w:rPr>
      </w:pPr>
      <w:bookmarkStart w:id="16" w:name="____6"/>
      <w:bookmarkEnd w:id="16"/>
      <w:bookmarkStart w:id="17" w:name="_Toc256000009"/>
      <w:r>
        <w:rPr>
          <w:rFonts w:ascii="Calibri" w:eastAsia="Calibri" w:hAnsi="Calibri" w:cs="Calibri"/>
          <w:i w:val="0"/>
          <w:sz w:val="24"/>
        </w:rPr>
        <w:t>构建</w:t>
      </w:r>
      <w:bookmarkEnd w:id="17"/>
    </w:p>
    <w:p w:rsidR="00A77B3E">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30" type="#_x0000_t75" style="height:154.5pt;width:226.5pt">
            <v:imagedata r:id="rId10" o:title="overview"/>
          </v:shape>
        </w:pict>
      </w:r>
    </w:p>
    <w:p w:rsidR="00A77B3E">
      <w:pPr>
        <w:pStyle w:val="Heading5"/>
        <w:keepNext w:val="0"/>
        <w:numPr>
          <w:ilvl w:val="4"/>
          <w:numId w:val="1"/>
        </w:numPr>
        <w:tabs>
          <w:tab w:val="clear" w:pos="0"/>
        </w:tabs>
        <w:spacing w:line="340" w:lineRule="auto"/>
        <w:ind w:left="800" w:firstLine="0"/>
        <w:jc w:val="left"/>
        <w:rPr>
          <w:rFonts w:ascii="Calibri" w:eastAsia="Calibri" w:hAnsi="Calibri" w:cs="Calibri"/>
          <w:i w:val="0"/>
          <w:sz w:val="24"/>
        </w:rPr>
      </w:pPr>
      <w:bookmarkStart w:id="18" w:name="____7"/>
      <w:bookmarkEnd w:id="18"/>
      <w:bookmarkStart w:id="19" w:name="_Toc256000010"/>
      <w:r>
        <w:rPr>
          <w:rFonts w:ascii="Calibri" w:eastAsia="Calibri" w:hAnsi="Calibri" w:cs="Calibri"/>
          <w:i w:val="0"/>
          <w:sz w:val="24"/>
        </w:rPr>
        <w:t>单行</w:t>
      </w:r>
      <w:bookmarkEnd w:id="19"/>
    </w:p>
    <w:p w:rsidR="00A77B3E">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31" type="#_x0000_t75" style="height:162pt;width:348.75pt">
            <v:imagedata r:id="rId11" o:title="overview"/>
          </v:shape>
        </w:pict>
      </w:r>
    </w:p>
    <w:p w:rsidR="00A77B3E">
      <w:pPr>
        <w:pStyle w:val="Heading6"/>
        <w:keepNext w:val="0"/>
        <w:numPr>
          <w:ilvl w:val="5"/>
          <w:numId w:val="1"/>
        </w:numPr>
        <w:tabs>
          <w:tab w:val="clear" w:pos="0"/>
        </w:tabs>
        <w:spacing w:line="340" w:lineRule="auto"/>
        <w:ind w:left="1000" w:firstLine="0"/>
        <w:jc w:val="left"/>
        <w:rPr>
          <w:rFonts w:ascii="Calibri" w:eastAsia="Calibri" w:hAnsi="Calibri" w:cs="Calibri"/>
          <w:i w:val="0"/>
          <w:sz w:val="24"/>
        </w:rPr>
      </w:pPr>
      <w:bookmarkStart w:id="20" w:name="_____3"/>
      <w:bookmarkEnd w:id="20"/>
      <w:bookmarkStart w:id="21" w:name="_Toc256000011"/>
      <w:r>
        <w:rPr>
          <w:rFonts w:ascii="Calibri" w:eastAsia="Calibri" w:hAnsi="Calibri" w:cs="Calibri"/>
          <w:i w:val="0"/>
          <w:sz w:val="24"/>
        </w:rPr>
        <w:t>单引号</w:t>
      </w:r>
      <w:bookmarkEnd w:id="21"/>
    </w:p>
    <w:p w:rsidR="00A77B3E">
      <w:pPr>
        <w:pStyle w:val="Heading6"/>
        <w:keepNext w:val="0"/>
        <w:numPr>
          <w:ilvl w:val="5"/>
          <w:numId w:val="1"/>
        </w:numPr>
        <w:tabs>
          <w:tab w:val="clear" w:pos="0"/>
        </w:tabs>
        <w:spacing w:line="340" w:lineRule="auto"/>
        <w:ind w:left="1000" w:firstLine="0"/>
        <w:jc w:val="left"/>
        <w:rPr>
          <w:rFonts w:ascii="Calibri" w:eastAsia="Calibri" w:hAnsi="Calibri" w:cs="Calibri"/>
          <w:i w:val="0"/>
          <w:sz w:val="24"/>
        </w:rPr>
      </w:pPr>
      <w:bookmarkStart w:id="22" w:name="_____4"/>
      <w:bookmarkEnd w:id="22"/>
      <w:bookmarkStart w:id="23" w:name="_Toc256000012"/>
      <w:r>
        <w:rPr>
          <w:rFonts w:ascii="Calibri" w:eastAsia="Calibri" w:hAnsi="Calibri" w:cs="Calibri"/>
          <w:i w:val="0"/>
          <w:sz w:val="24"/>
        </w:rPr>
        <w:t>双引号</w:t>
      </w:r>
      <w:bookmarkEnd w:id="23"/>
    </w:p>
    <w:p w:rsidR="00A77B3E">
      <w:pPr>
        <w:pStyle w:val="Heading6"/>
        <w:keepNext w:val="0"/>
        <w:numPr>
          <w:ilvl w:val="0"/>
          <w:numId w:val="0"/>
        </w:numPr>
        <w:tabs>
          <w:tab w:val="clear" w:pos="0"/>
        </w:tabs>
        <w:spacing w:line="340" w:lineRule="auto"/>
        <w:ind w:left="1000" w:firstLine="0"/>
        <w:jc w:val="left"/>
        <w:rPr>
          <w:rFonts w:ascii="Calibri" w:eastAsia="Calibri" w:hAnsi="Calibri" w:cs="Calibri"/>
          <w:i w:val="0"/>
          <w:sz w:val="24"/>
        </w:rPr>
      </w:pPr>
      <w:bookmarkStart w:id="24" w:name="_____"/>
      <w:bookmarkEnd w:id="24"/>
      <w:bookmarkStart w:id="25" w:name="_Toc256000013"/>
      <w:r>
        <w:rPr>
          <w:rFonts w:ascii="Calibri" w:eastAsia="Calibri" w:hAnsi="Calibri" w:cs="Calibri"/>
          <w:i w:val="0"/>
          <w:sz w:val="24"/>
        </w:rPr>
        <w:t>完全相同</w:t>
      </w:r>
      <w:r>
        <w:rPr>
          <w:rFonts w:ascii="Calibri" w:eastAsia="Calibri" w:hAnsi="Calibri" w:cs="Calibri"/>
          <w:i w:val="0"/>
          <w:sz w:val="24"/>
        </w:rPr>
        <w:t>(</w:t>
      </w:r>
      <w:r>
        <w:rPr>
          <w:rStyle w:val="Hyperlink"/>
          <w:rFonts w:ascii="Calibri" w:eastAsia="Calibri" w:hAnsi="Calibri" w:cs="Calibri"/>
          <w:i w:val="0"/>
          <w:sz w:val="24"/>
        </w:rPr>
        <w:fldChar w:fldCharType="begin"/>
      </w:r>
      <w:r>
        <w:rPr>
          <w:rStyle w:val="Hyperlink"/>
          <w:rFonts w:ascii="Calibri" w:eastAsia="Calibri" w:hAnsi="Calibri" w:cs="Calibri"/>
          <w:i w:val="0"/>
          <w:sz w:val="24"/>
        </w:rPr>
        <w:instrText xml:space="preserve"> HYPERLINK \l "_____3" </w:instrText>
      </w:r>
      <w:r>
        <w:rPr>
          <w:rStyle w:val="Hyperlink"/>
          <w:rFonts w:ascii="Calibri" w:eastAsia="Calibri" w:hAnsi="Calibri" w:cs="Calibri"/>
          <w:i w:val="0"/>
          <w:sz w:val="24"/>
        </w:rPr>
        <w:fldChar w:fldCharType="separate"/>
      </w:r>
      <w:r>
        <w:rPr>
          <w:rStyle w:val="Hyperlink"/>
          <w:rFonts w:ascii="Calibri" w:eastAsia="Calibri" w:hAnsi="Calibri" w:cs="Calibri"/>
          <w:i w:val="0"/>
          <w:sz w:val="24"/>
        </w:rPr>
        <w:t>单引号</w:t>
      </w:r>
      <w:r>
        <w:rPr>
          <w:rStyle w:val="Hyperlink"/>
          <w:rFonts w:ascii="Calibri" w:eastAsia="Calibri" w:hAnsi="Calibri" w:cs="Calibri"/>
          <w:i w:val="0"/>
          <w:sz w:val="24"/>
        </w:rPr>
        <w:fldChar w:fldCharType="end"/>
      </w:r>
      <w:r>
        <w:rPr>
          <w:rFonts w:ascii="Calibri" w:eastAsia="Calibri" w:hAnsi="Calibri" w:cs="Calibri"/>
          <w:i w:val="0"/>
          <w:sz w:val="24"/>
        </w:rPr>
        <w:t xml:space="preserve">, </w:t>
      </w:r>
      <w:r>
        <w:rPr>
          <w:rStyle w:val="Hyperlink"/>
          <w:rFonts w:ascii="Calibri" w:eastAsia="Calibri" w:hAnsi="Calibri" w:cs="Calibri"/>
          <w:i w:val="0"/>
          <w:sz w:val="24"/>
        </w:rPr>
        <w:fldChar w:fldCharType="begin"/>
      </w:r>
      <w:r>
        <w:rPr>
          <w:rStyle w:val="Hyperlink"/>
          <w:rFonts w:ascii="Calibri" w:eastAsia="Calibri" w:hAnsi="Calibri" w:cs="Calibri"/>
          <w:i w:val="0"/>
          <w:sz w:val="24"/>
        </w:rPr>
        <w:instrText xml:space="preserve"> HYPERLINK \l "_____4" </w:instrText>
      </w:r>
      <w:r>
        <w:rPr>
          <w:rStyle w:val="Hyperlink"/>
          <w:rFonts w:ascii="Calibri" w:eastAsia="Calibri" w:hAnsi="Calibri" w:cs="Calibri"/>
          <w:i w:val="0"/>
          <w:sz w:val="24"/>
        </w:rPr>
        <w:fldChar w:fldCharType="separate"/>
      </w:r>
      <w:r>
        <w:rPr>
          <w:rStyle w:val="Hyperlink"/>
          <w:rFonts w:ascii="Calibri" w:eastAsia="Calibri" w:hAnsi="Calibri" w:cs="Calibri"/>
          <w:i w:val="0"/>
          <w:sz w:val="24"/>
        </w:rPr>
        <w:t>双引号</w:t>
      </w:r>
      <w:r>
        <w:rPr>
          <w:rStyle w:val="Hyperlink"/>
          <w:rFonts w:ascii="Calibri" w:eastAsia="Calibri" w:hAnsi="Calibri" w:cs="Calibri"/>
          <w:i w:val="0"/>
          <w:sz w:val="24"/>
        </w:rPr>
        <w:fldChar w:fldCharType="end"/>
      </w:r>
      <w:r>
        <w:rPr>
          <w:rFonts w:ascii="Calibri" w:eastAsia="Calibri" w:hAnsi="Calibri" w:cs="Calibri"/>
          <w:i w:val="0"/>
          <w:sz w:val="24"/>
        </w:rPr>
        <w:t>)</w:t>
      </w:r>
      <w:bookmarkEnd w:id="25"/>
    </w:p>
    <w:p w:rsidR="00A77B3E">
      <w:pPr>
        <w:pStyle w:val="Heading5"/>
        <w:keepNext w:val="0"/>
        <w:numPr>
          <w:ilvl w:val="4"/>
          <w:numId w:val="1"/>
        </w:numPr>
        <w:tabs>
          <w:tab w:val="clear" w:pos="0"/>
        </w:tabs>
        <w:spacing w:line="340" w:lineRule="auto"/>
        <w:ind w:left="800" w:firstLine="0"/>
        <w:jc w:val="left"/>
        <w:rPr>
          <w:rFonts w:ascii="Calibri" w:eastAsia="Calibri" w:hAnsi="Calibri" w:cs="Calibri"/>
          <w:i w:val="0"/>
          <w:sz w:val="24"/>
        </w:rPr>
      </w:pPr>
      <w:bookmarkStart w:id="26" w:name="____8"/>
      <w:bookmarkEnd w:id="26"/>
      <w:bookmarkStart w:id="27" w:name="_Toc256000014"/>
      <w:r>
        <w:rPr>
          <w:rFonts w:ascii="Calibri" w:eastAsia="Calibri" w:hAnsi="Calibri" w:cs="Calibri"/>
          <w:i w:val="0"/>
          <w:sz w:val="24"/>
        </w:rPr>
        <w:t>多行</w:t>
      </w:r>
      <w:bookmarkEnd w:id="27"/>
    </w:p>
    <w:p w:rsidR="00A77B3E">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32" type="#_x0000_t75" style="height:154.5pt;width:267pt">
            <v:imagedata r:id="rId12" o:title="overview"/>
          </v:shape>
        </w:pict>
      </w:r>
    </w:p>
    <w:p w:rsidR="00A77B3E">
      <w:pPr>
        <w:pStyle w:val="Heading6"/>
        <w:keepNext w:val="0"/>
        <w:numPr>
          <w:ilvl w:val="5"/>
          <w:numId w:val="1"/>
        </w:numPr>
        <w:tabs>
          <w:tab w:val="clear" w:pos="0"/>
        </w:tabs>
        <w:spacing w:line="340" w:lineRule="auto"/>
        <w:ind w:left="1000" w:firstLine="0"/>
        <w:jc w:val="left"/>
        <w:rPr>
          <w:rFonts w:ascii="Calibri" w:eastAsia="Calibri" w:hAnsi="Calibri" w:cs="Calibri"/>
          <w:i w:val="0"/>
          <w:sz w:val="24"/>
        </w:rPr>
      </w:pPr>
      <w:bookmarkStart w:id="28" w:name="_____5"/>
      <w:bookmarkEnd w:id="28"/>
      <w:bookmarkStart w:id="29" w:name="_Toc256000015"/>
      <w:r>
        <w:rPr>
          <w:rFonts w:ascii="Calibri" w:eastAsia="Calibri" w:hAnsi="Calibri" w:cs="Calibri"/>
          <w:i w:val="0"/>
          <w:sz w:val="24"/>
        </w:rPr>
        <w:t>三引号</w:t>
      </w:r>
      <w:bookmarkEnd w:id="29"/>
    </w:p>
    <w:p w:rsidR="00A77B3E">
      <w:pPr>
        <w:pStyle w:val="Heading6"/>
        <w:keepNext w:val="0"/>
        <w:numPr>
          <w:ilvl w:val="5"/>
          <w:numId w:val="1"/>
        </w:numPr>
        <w:tabs>
          <w:tab w:val="clear" w:pos="0"/>
        </w:tabs>
        <w:spacing w:line="340" w:lineRule="auto"/>
        <w:ind w:left="1000" w:firstLine="0"/>
        <w:jc w:val="left"/>
        <w:rPr>
          <w:rFonts w:ascii="Calibri" w:eastAsia="Calibri" w:hAnsi="Calibri" w:cs="Calibri"/>
          <w:i w:val="0"/>
          <w:sz w:val="24"/>
        </w:rPr>
      </w:pPr>
      <w:bookmarkStart w:id="30" w:name="_____n"/>
      <w:bookmarkEnd w:id="30"/>
      <w:bookmarkStart w:id="31" w:name="_Toc256000016"/>
      <w:r>
        <w:rPr>
          <w:rFonts w:ascii="Calibri" w:eastAsia="Calibri" w:hAnsi="Calibri" w:cs="Calibri"/>
          <w:i w:val="0"/>
          <w:sz w:val="24"/>
        </w:rPr>
        <w:t>换行符/n</w:t>
      </w:r>
      <w:bookmarkEnd w:id="31"/>
    </w:p>
    <w:p w:rsidR="00A77B3E">
      <w:pPr>
        <w:pStyle w:val="Heading4"/>
        <w:keepNext w:val="0"/>
        <w:numPr>
          <w:ilvl w:val="3"/>
          <w:numId w:val="1"/>
        </w:numPr>
        <w:tabs>
          <w:tab w:val="clear" w:pos="0"/>
        </w:tabs>
        <w:spacing w:line="340" w:lineRule="auto"/>
        <w:ind w:left="600" w:firstLine="0"/>
        <w:jc w:val="left"/>
        <w:rPr>
          <w:rFonts w:ascii="Calibri" w:eastAsia="Calibri" w:hAnsi="Calibri" w:cs="Calibri"/>
          <w:i w:val="0"/>
          <w:sz w:val="24"/>
        </w:rPr>
      </w:pPr>
      <w:bookmarkStart w:id="32" w:name="______"/>
      <w:bookmarkEnd w:id="32"/>
      <w:bookmarkStart w:id="33" w:name="_Toc256000017"/>
      <w:r>
        <w:rPr>
          <w:rFonts w:ascii="Calibri" w:eastAsia="Calibri" w:hAnsi="Calibri" w:cs="Calibri"/>
          <w:i w:val="0"/>
          <w:sz w:val="24"/>
        </w:rPr>
        <w:t>联立字符串</w:t>
      </w:r>
      <w:bookmarkEnd w:id="33"/>
    </w:p>
    <w:p w:rsidR="00A77B3E">
      <w:pPr>
        <w:pStyle w:val="Heading4"/>
        <w:keepNext w:val="0"/>
        <w:numPr>
          <w:ilvl w:val="3"/>
          <w:numId w:val="1"/>
        </w:numPr>
        <w:tabs>
          <w:tab w:val="clear" w:pos="0"/>
        </w:tabs>
        <w:spacing w:line="340" w:lineRule="auto"/>
        <w:ind w:left="600" w:firstLine="0"/>
        <w:jc w:val="left"/>
        <w:rPr>
          <w:rFonts w:ascii="Calibri" w:eastAsia="Calibri" w:hAnsi="Calibri" w:cs="Calibri"/>
          <w:i w:val="0"/>
          <w:sz w:val="24"/>
        </w:rPr>
      </w:pPr>
      <w:bookmarkStart w:id="34" w:name="_____6"/>
      <w:bookmarkEnd w:id="34"/>
      <w:bookmarkStart w:id="35" w:name="_Toc256000018"/>
      <w:r>
        <w:rPr>
          <w:rFonts w:ascii="Calibri" w:eastAsia="Calibri" w:hAnsi="Calibri" w:cs="Calibri"/>
          <w:i w:val="0"/>
          <w:sz w:val="24"/>
        </w:rPr>
        <w:t>格式化</w:t>
      </w:r>
      <w:bookmarkEnd w:id="35"/>
    </w:p>
    <w:p w:rsidR="00A77B3E">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33" type="#_x0000_t75" style="height:154.5pt;width:350.25pt">
            <v:imagedata r:id="rId13" o:title="overview"/>
          </v:shape>
        </w:pict>
      </w:r>
    </w:p>
    <w:p w:rsidR="00A77B3E">
      <w:pPr>
        <w:pStyle w:val="Heading5"/>
        <w:keepNext w:val="0"/>
        <w:numPr>
          <w:ilvl w:val="4"/>
          <w:numId w:val="1"/>
        </w:numPr>
        <w:tabs>
          <w:tab w:val="clear" w:pos="0"/>
        </w:tabs>
        <w:spacing w:line="340" w:lineRule="auto"/>
        <w:ind w:left="800" w:firstLine="0"/>
        <w:jc w:val="left"/>
        <w:rPr>
          <w:rFonts w:ascii="Calibri" w:eastAsia="Calibri" w:hAnsi="Calibri" w:cs="Calibri"/>
          <w:i w:val="0"/>
          <w:sz w:val="24"/>
        </w:rPr>
      </w:pPr>
      <w:bookmarkStart w:id="36" w:name="________"/>
      <w:bookmarkEnd w:id="36"/>
      <w:bookmarkStart w:id="37" w:name="_Toc256000019"/>
      <w:r>
        <w:rPr>
          <w:rFonts w:ascii="Calibri" w:eastAsia="Calibri" w:hAnsi="Calibri" w:cs="Calibri"/>
          <w:i w:val="0"/>
          <w:sz w:val="24"/>
        </w:rPr>
        <w:t>数字是可选选项</w:t>
      </w:r>
      <w:bookmarkEnd w:id="37"/>
    </w:p>
    <w:p w:rsidR="00A77B3E">
      <w:pPr>
        <w:pStyle w:val="Heading5"/>
        <w:keepNext w:val="0"/>
        <w:numPr>
          <w:ilvl w:val="4"/>
          <w:numId w:val="1"/>
        </w:numPr>
        <w:tabs>
          <w:tab w:val="clear" w:pos="0"/>
        </w:tabs>
        <w:spacing w:line="340" w:lineRule="auto"/>
        <w:ind w:left="800" w:firstLine="0"/>
        <w:jc w:val="left"/>
        <w:rPr>
          <w:rFonts w:ascii="Calibri" w:eastAsia="Calibri" w:hAnsi="Calibri" w:cs="Calibri"/>
          <w:i w:val="0"/>
          <w:sz w:val="24"/>
        </w:rPr>
      </w:pPr>
      <w:bookmarkStart w:id="38" w:name="_______"/>
      <w:bookmarkEnd w:id="38"/>
      <w:bookmarkStart w:id="39" w:name="_Toc256000020"/>
      <w:r>
        <w:rPr>
          <w:rFonts w:ascii="Calibri" w:eastAsia="Calibri" w:hAnsi="Calibri" w:cs="Calibri"/>
          <w:i w:val="0"/>
          <w:sz w:val="24"/>
        </w:rPr>
        <w:t>更详细的格式</w:t>
      </w:r>
      <w:bookmarkEnd w:id="39"/>
    </w:p>
    <w:p w:rsidR="00A77B3E">
      <w:pPr>
        <w:keepNext w:val="0"/>
        <w:numPr>
          <w:ilvl w:val="0"/>
          <w:numId w:val="0"/>
        </w:numPr>
        <w:tabs>
          <w:tab w:val="clear" w:pos="0"/>
        </w:tabs>
        <w:spacing w:line="340" w:lineRule="auto"/>
        <w:ind w:left="800" w:firstLine="0"/>
        <w:jc w:val="left"/>
        <w:rPr>
          <w:rFonts w:ascii="Calibri" w:eastAsia="Calibri" w:hAnsi="Calibri" w:cs="Calibri"/>
          <w:i w:val="0"/>
          <w:sz w:val="24"/>
        </w:rPr>
      </w:pPr>
    </w:p>
    <w:p w:rsidR="00A77B3E">
      <w:pPr>
        <w:keepNext w:val="0"/>
        <w:numPr>
          <w:ilvl w:val="0"/>
          <w:numId w:val="0"/>
        </w:numPr>
        <w:tabs>
          <w:tab w:val="clear" w:pos="0"/>
        </w:tabs>
        <w:spacing w:line="340" w:lineRule="auto"/>
        <w:ind w:left="800" w:firstLine="0"/>
        <w:jc w:val="both"/>
        <w:rPr>
          <w:rFonts w:ascii="Calibri" w:eastAsia="Calibri" w:hAnsi="Calibri" w:cs="Calibri"/>
          <w:i w:val="0"/>
          <w:sz w:val="24"/>
        </w:rPr>
      </w:pPr>
      <w:r>
        <w:rPr>
          <w:rFonts w:ascii="Calibri" w:eastAsia="Calibri" w:hAnsi="Calibri" w:cs="Calibri"/>
          <w:b w:val="0"/>
          <w:i w:val="0"/>
          <w:strike w:val="0"/>
          <w:sz w:val="18"/>
          <w:u w:val="none"/>
        </w:rPr>
        <w:t>如小数位数、字符串长度等</w:t>
      </w:r>
    </w:p>
    <w:p>
      <w:pPr>
        <w:pStyle w:val="Heading4"/>
        <w:keepNext w:val="0"/>
        <w:numPr>
          <w:ilvl w:val="3"/>
          <w:numId w:val="1"/>
        </w:numPr>
        <w:tabs>
          <w:tab w:val="clear" w:pos="0"/>
        </w:tabs>
        <w:spacing w:line="340" w:lineRule="auto"/>
        <w:ind w:left="600" w:firstLine="0"/>
        <w:jc w:val="left"/>
      </w:pPr>
      <w:bookmarkStart w:id="40" w:name="_print"/>
      <w:bookmarkEnd w:id="40"/>
      <w:bookmarkStart w:id="41" w:name="_Toc256000021"/>
      <w:r>
        <w:rPr>
          <w:rFonts w:ascii="Calibri" w:eastAsia="Calibri" w:hAnsi="Calibri" w:cs="Calibri"/>
          <w:i w:val="0"/>
          <w:sz w:val="24"/>
        </w:rPr>
        <w:t>print</w:t>
      </w:r>
      <w:bookmarkEnd w:id="41"/>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34" type="#_x0000_t75" style="height:154.5pt;width:295.5pt">
            <v:imagedata r:id="rId14" o:title="overview"/>
          </v:shape>
        </w:pict>
      </w:r>
    </w:p>
    <w:p>
      <w:pPr>
        <w:pStyle w:val="Heading5"/>
        <w:keepNext w:val="0"/>
        <w:numPr>
          <w:ilvl w:val="4"/>
          <w:numId w:val="1"/>
        </w:numPr>
        <w:tabs>
          <w:tab w:val="clear" w:pos="0"/>
        </w:tabs>
        <w:spacing w:line="340" w:lineRule="auto"/>
        <w:ind w:left="800" w:firstLine="0"/>
        <w:jc w:val="left"/>
        <w:rPr>
          <w:rFonts w:ascii="Calibri" w:eastAsia="Calibri" w:hAnsi="Calibri" w:cs="Calibri"/>
          <w:i w:val="0"/>
          <w:sz w:val="24"/>
        </w:rPr>
      </w:pPr>
      <w:bookmarkStart w:id="42" w:name="______2"/>
      <w:bookmarkEnd w:id="42"/>
      <w:bookmarkStart w:id="43" w:name="_Toc256000022"/>
      <w:r>
        <w:rPr>
          <w:rFonts w:ascii="Calibri" w:eastAsia="Calibri" w:hAnsi="Calibri" w:cs="Calibri"/>
          <w:i w:val="0"/>
          <w:sz w:val="24"/>
        </w:rPr>
        <w:t>空白结尾</w:t>
      </w:r>
      <w:bookmarkEnd w:id="43"/>
    </w:p>
    <w:p>
      <w:pPr>
        <w:keepNext w:val="0"/>
        <w:numPr>
          <w:ilvl w:val="0"/>
          <w:numId w:val="0"/>
        </w:numPr>
        <w:tabs>
          <w:tab w:val="clear" w:pos="0"/>
        </w:tabs>
        <w:spacing w:line="340" w:lineRule="auto"/>
        <w:ind w:left="800" w:firstLine="0"/>
        <w:jc w:val="left"/>
        <w:rPr>
          <w:rFonts w:ascii="Calibri" w:eastAsia="Calibri" w:hAnsi="Calibri" w:cs="Calibri"/>
          <w:i w:val="0"/>
          <w:sz w:val="24"/>
        </w:rPr>
      </w:pPr>
    </w:p>
    <w:p>
      <w:pPr>
        <w:keepNext w:val="0"/>
        <w:numPr>
          <w:ilvl w:val="0"/>
          <w:numId w:val="0"/>
        </w:numPr>
        <w:tabs>
          <w:tab w:val="clear" w:pos="0"/>
        </w:tabs>
        <w:spacing w:line="340" w:lineRule="auto"/>
        <w:ind w:left="800" w:firstLine="0"/>
        <w:jc w:val="both"/>
        <w:rPr>
          <w:rFonts w:ascii="Calibri" w:eastAsia="Calibri" w:hAnsi="Calibri" w:cs="Calibri"/>
          <w:i w:val="0"/>
          <w:sz w:val="24"/>
        </w:rPr>
      </w:pPr>
      <w:r>
        <w:rPr>
          <w:rFonts w:ascii="Calibri" w:eastAsia="Calibri" w:hAnsi="Calibri" w:cs="Calibri"/>
          <w:b w:val="0"/>
          <w:i w:val="0"/>
          <w:strike w:val="0"/>
          <w:sz w:val="18"/>
          <w:u w:val="none"/>
        </w:rPr>
        <w:t>end = ''</w:t>
      </w:r>
    </w:p>
    <w:p>
      <w:pPr>
        <w:pStyle w:val="Heading5"/>
        <w:keepNext w:val="0"/>
        <w:numPr>
          <w:ilvl w:val="4"/>
          <w:numId w:val="1"/>
        </w:numPr>
        <w:tabs>
          <w:tab w:val="clear" w:pos="0"/>
        </w:tabs>
        <w:spacing w:line="340" w:lineRule="auto"/>
        <w:ind w:left="800" w:firstLine="0"/>
        <w:jc w:val="left"/>
      </w:pPr>
      <w:bookmarkStart w:id="44" w:name="______3"/>
      <w:bookmarkEnd w:id="44"/>
      <w:bookmarkStart w:id="45" w:name="_Toc256000023"/>
      <w:r>
        <w:rPr>
          <w:rFonts w:ascii="Calibri" w:eastAsia="Calibri" w:hAnsi="Calibri" w:cs="Calibri"/>
          <w:i w:val="0"/>
          <w:sz w:val="24"/>
        </w:rPr>
        <w:t>空格结尾</w:t>
      </w:r>
      <w:bookmarkEnd w:id="45"/>
    </w:p>
    <w:p>
      <w:pPr>
        <w:keepNext w:val="0"/>
        <w:numPr>
          <w:ilvl w:val="0"/>
          <w:numId w:val="0"/>
        </w:numPr>
        <w:tabs>
          <w:tab w:val="clear" w:pos="0"/>
        </w:tabs>
        <w:spacing w:line="340" w:lineRule="auto"/>
        <w:ind w:left="800" w:firstLine="0"/>
        <w:jc w:val="left"/>
        <w:rPr>
          <w:rFonts w:ascii="Calibri" w:eastAsia="Calibri" w:hAnsi="Calibri" w:cs="Calibri"/>
          <w:i w:val="0"/>
          <w:sz w:val="24"/>
        </w:rPr>
      </w:pPr>
    </w:p>
    <w:p>
      <w:pPr>
        <w:keepNext w:val="0"/>
        <w:numPr>
          <w:ilvl w:val="0"/>
          <w:numId w:val="0"/>
        </w:numPr>
        <w:tabs>
          <w:tab w:val="clear" w:pos="0"/>
        </w:tabs>
        <w:spacing w:line="340" w:lineRule="auto"/>
        <w:ind w:left="800" w:firstLine="0"/>
        <w:jc w:val="both"/>
        <w:rPr>
          <w:rFonts w:ascii="Calibri" w:eastAsia="Calibri" w:hAnsi="Calibri" w:cs="Calibri"/>
          <w:i w:val="0"/>
          <w:sz w:val="24"/>
        </w:rPr>
      </w:pPr>
      <w:r>
        <w:rPr>
          <w:rFonts w:ascii="Calibri" w:eastAsia="Calibri" w:hAnsi="Calibri" w:cs="Calibri"/>
          <w:b w:val="0"/>
          <w:i w:val="0"/>
          <w:strike w:val="0"/>
          <w:sz w:val="18"/>
          <w:u w:val="none"/>
        </w:rPr>
        <w:t>end = ' '</w:t>
      </w:r>
    </w:p>
    <w:p>
      <w:pPr>
        <w:pStyle w:val="Heading4"/>
        <w:keepNext w:val="0"/>
        <w:numPr>
          <w:ilvl w:val="3"/>
          <w:numId w:val="1"/>
        </w:numPr>
        <w:tabs>
          <w:tab w:val="clear" w:pos="0"/>
        </w:tabs>
        <w:spacing w:line="340" w:lineRule="auto"/>
        <w:ind w:left="600" w:firstLine="0"/>
        <w:jc w:val="left"/>
      </w:pPr>
      <w:bookmarkStart w:id="46" w:name="______4"/>
      <w:bookmarkEnd w:id="46"/>
      <w:bookmarkStart w:id="47" w:name="_Toc256000024"/>
      <w:r>
        <w:rPr>
          <w:rFonts w:ascii="Calibri" w:eastAsia="Calibri" w:hAnsi="Calibri" w:cs="Calibri"/>
          <w:i w:val="0"/>
          <w:sz w:val="24"/>
        </w:rPr>
        <w:t>转义序列</w:t>
      </w:r>
      <w:bookmarkEnd w:id="47"/>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35" type="#_x0000_t75" style="height:154.5pt;width:336.75pt">
            <v:imagedata r:id="rId15" o:title="overview"/>
          </v:shape>
        </w:pict>
      </w:r>
    </w:p>
    <w:p>
      <w:pPr>
        <w:pStyle w:val="Heading5"/>
        <w:keepNext w:val="0"/>
        <w:numPr>
          <w:ilvl w:val="4"/>
          <w:numId w:val="1"/>
        </w:numPr>
        <w:tabs>
          <w:tab w:val="clear" w:pos="0"/>
        </w:tabs>
        <w:spacing w:line="340" w:lineRule="auto"/>
        <w:ind w:left="800" w:firstLine="0"/>
        <w:jc w:val="left"/>
        <w:rPr>
          <w:rFonts w:ascii="Calibri" w:eastAsia="Calibri" w:hAnsi="Calibri" w:cs="Calibri"/>
          <w:i w:val="0"/>
          <w:sz w:val="24"/>
        </w:rPr>
      </w:pPr>
      <w:bookmarkStart w:id="48" w:name="____9"/>
      <w:bookmarkEnd w:id="48"/>
      <w:bookmarkStart w:id="49" w:name="_Toc256000025"/>
      <w:r>
        <w:rPr>
          <w:rFonts w:ascii="Calibri" w:eastAsia="Calibri" w:hAnsi="Calibri" w:cs="Calibri"/>
          <w:i w:val="0"/>
          <w:sz w:val="24"/>
        </w:rPr>
        <w:t>\'</w:t>
      </w:r>
      <w:bookmarkEnd w:id="49"/>
    </w:p>
    <w:p>
      <w:pPr>
        <w:pStyle w:val="Heading5"/>
        <w:keepNext w:val="0"/>
        <w:numPr>
          <w:ilvl w:val="4"/>
          <w:numId w:val="1"/>
        </w:numPr>
        <w:tabs>
          <w:tab w:val="clear" w:pos="0"/>
        </w:tabs>
        <w:spacing w:line="340" w:lineRule="auto"/>
        <w:ind w:left="800" w:firstLine="0"/>
        <w:jc w:val="left"/>
        <w:rPr>
          <w:rFonts w:ascii="Calibri" w:eastAsia="Calibri" w:hAnsi="Calibri" w:cs="Calibri"/>
          <w:i w:val="0"/>
          <w:sz w:val="24"/>
        </w:rPr>
      </w:pPr>
      <w:bookmarkStart w:id="50" w:name="____10"/>
      <w:bookmarkEnd w:id="50"/>
      <w:bookmarkStart w:id="51" w:name="_Toc256000026"/>
      <w:r>
        <w:rPr>
          <w:rFonts w:ascii="Calibri" w:eastAsia="Calibri" w:hAnsi="Calibri" w:cs="Calibri"/>
          <w:i w:val="0"/>
          <w:sz w:val="24"/>
        </w:rPr>
        <w:t>\\</w:t>
      </w:r>
      <w:bookmarkEnd w:id="51"/>
    </w:p>
    <w:p>
      <w:pPr>
        <w:pStyle w:val="Heading5"/>
        <w:keepNext w:val="0"/>
        <w:numPr>
          <w:ilvl w:val="4"/>
          <w:numId w:val="1"/>
        </w:numPr>
        <w:tabs>
          <w:tab w:val="clear" w:pos="0"/>
        </w:tabs>
        <w:spacing w:line="340" w:lineRule="auto"/>
        <w:ind w:left="800" w:firstLine="0"/>
        <w:jc w:val="left"/>
        <w:rPr>
          <w:rFonts w:ascii="Calibri" w:eastAsia="Calibri" w:hAnsi="Calibri" w:cs="Calibri"/>
          <w:i w:val="0"/>
          <w:sz w:val="24"/>
        </w:rPr>
      </w:pPr>
      <w:bookmarkStart w:id="52" w:name="__n"/>
      <w:bookmarkEnd w:id="52"/>
      <w:bookmarkStart w:id="53" w:name="_Toc256000027"/>
      <w:r>
        <w:rPr>
          <w:rFonts w:ascii="Calibri" w:eastAsia="Calibri" w:hAnsi="Calibri" w:cs="Calibri"/>
          <w:i w:val="0"/>
          <w:sz w:val="24"/>
        </w:rPr>
        <w:t>\n</w:t>
      </w:r>
      <w:bookmarkEnd w:id="53"/>
    </w:p>
    <w:p>
      <w:pPr>
        <w:pStyle w:val="Heading5"/>
        <w:keepNext w:val="0"/>
        <w:numPr>
          <w:ilvl w:val="4"/>
          <w:numId w:val="1"/>
        </w:numPr>
        <w:tabs>
          <w:tab w:val="clear" w:pos="0"/>
        </w:tabs>
        <w:spacing w:line="340" w:lineRule="auto"/>
        <w:ind w:left="800" w:firstLine="0"/>
        <w:jc w:val="left"/>
        <w:rPr>
          <w:rFonts w:ascii="Calibri" w:eastAsia="Calibri" w:hAnsi="Calibri" w:cs="Calibri"/>
          <w:i w:val="0"/>
          <w:sz w:val="24"/>
        </w:rPr>
      </w:pPr>
      <w:bookmarkStart w:id="54" w:name="__"/>
      <w:bookmarkEnd w:id="54"/>
      <w:bookmarkStart w:id="55" w:name="_Toc256000028"/>
      <w:r>
        <w:rPr>
          <w:rFonts w:ascii="Calibri" w:eastAsia="Calibri" w:hAnsi="Calibri" w:cs="Calibri"/>
          <w:i w:val="0"/>
          <w:sz w:val="24"/>
        </w:rPr>
        <w:t>\</w:t>
      </w:r>
      <w:bookmarkEnd w:id="55"/>
    </w:p>
    <w:p>
      <w:pPr>
        <w:keepNext w:val="0"/>
        <w:numPr>
          <w:ilvl w:val="0"/>
          <w:numId w:val="0"/>
        </w:numPr>
        <w:tabs>
          <w:tab w:val="clear" w:pos="0"/>
        </w:tabs>
        <w:spacing w:line="340" w:lineRule="auto"/>
        <w:ind w:left="800" w:firstLine="0"/>
        <w:jc w:val="left"/>
        <w:rPr>
          <w:rFonts w:ascii="Calibri" w:eastAsia="Calibri" w:hAnsi="Calibri" w:cs="Calibri"/>
          <w:i w:val="0"/>
          <w:sz w:val="24"/>
        </w:rPr>
      </w:pPr>
    </w:p>
    <w:p>
      <w:pPr>
        <w:keepNext w:val="0"/>
        <w:numPr>
          <w:ilvl w:val="0"/>
          <w:numId w:val="0"/>
        </w:numPr>
        <w:tabs>
          <w:tab w:val="clear" w:pos="0"/>
        </w:tabs>
        <w:spacing w:line="340" w:lineRule="auto"/>
        <w:ind w:left="800" w:firstLine="0"/>
        <w:jc w:val="both"/>
        <w:rPr>
          <w:rFonts w:ascii="Calibri" w:eastAsia="Calibri" w:hAnsi="Calibri" w:cs="Calibri"/>
          <w:i w:val="0"/>
          <w:sz w:val="24"/>
        </w:rPr>
      </w:pPr>
      <w:r>
        <w:rPr>
          <w:rFonts w:ascii="Calibri" w:eastAsia="Calibri" w:hAnsi="Calibri" w:cs="Calibri"/>
          <w:b w:val="0"/>
          <w:i w:val="0"/>
          <w:strike w:val="0"/>
          <w:sz w:val="18"/>
          <w:u w:val="none"/>
        </w:rPr>
        <w:t>一个放置在末尾的反斜杠表示字符串将在下一行继续，但不会添加新的一行。适用于长字符串。</w:t>
      </w:r>
    </w:p>
    <w:p>
      <w:pPr>
        <w:pStyle w:val="Heading4"/>
        <w:keepNext w:val="0"/>
        <w:numPr>
          <w:ilvl w:val="3"/>
          <w:numId w:val="1"/>
        </w:numPr>
        <w:tabs>
          <w:tab w:val="clear" w:pos="0"/>
        </w:tabs>
        <w:spacing w:line="340" w:lineRule="auto"/>
        <w:ind w:left="600" w:firstLine="0"/>
        <w:jc w:val="left"/>
      </w:pPr>
      <w:bookmarkStart w:id="56" w:name="_______2"/>
      <w:bookmarkEnd w:id="56"/>
      <w:bookmarkStart w:id="57" w:name="_Toc256000029"/>
      <w:r>
        <w:rPr>
          <w:rFonts w:ascii="Calibri" w:eastAsia="Calibri" w:hAnsi="Calibri" w:cs="Calibri"/>
          <w:i w:val="0"/>
          <w:sz w:val="24"/>
        </w:rPr>
        <w:t>原始字符串</w:t>
      </w:r>
      <w:bookmarkEnd w:id="57"/>
    </w:p>
    <w:p>
      <w:pPr>
        <w:keepNext w:val="0"/>
        <w:numPr>
          <w:ilvl w:val="0"/>
          <w:numId w:val="0"/>
        </w:numPr>
        <w:tabs>
          <w:tab w:val="clear" w:pos="0"/>
        </w:tabs>
        <w:spacing w:line="340" w:lineRule="auto"/>
        <w:ind w:left="600" w:firstLine="0"/>
        <w:jc w:val="left"/>
        <w:rPr>
          <w:rFonts w:ascii="Calibri" w:eastAsia="Calibri" w:hAnsi="Calibri" w:cs="Calibri"/>
          <w:i w:val="0"/>
          <w:sz w:val="24"/>
        </w:rPr>
      </w:pPr>
    </w:p>
    <w:p>
      <w:pPr>
        <w:keepNext w:val="0"/>
        <w:numPr>
          <w:ilvl w:val="0"/>
          <w:numId w:val="0"/>
        </w:numPr>
        <w:tabs>
          <w:tab w:val="clear" w:pos="0"/>
        </w:tabs>
        <w:spacing w:line="340" w:lineRule="auto"/>
        <w:ind w:left="600" w:firstLine="0"/>
        <w:jc w:val="both"/>
        <w:rPr>
          <w:rFonts w:ascii="Calibri" w:eastAsia="Calibri" w:hAnsi="Calibri" w:cs="Calibri"/>
          <w:i w:val="0"/>
          <w:sz w:val="24"/>
        </w:rPr>
      </w:pPr>
      <w:r>
        <w:rPr>
          <w:rFonts w:ascii="Calibri" w:eastAsia="Calibri" w:hAnsi="Calibri" w:cs="Calibri"/>
          <w:b w:val="0"/>
          <w:i w:val="0"/>
          <w:strike w:val="0"/>
          <w:sz w:val="18"/>
          <w:u w:val="none"/>
        </w:rPr>
        <w:t>r"xxx"</w:t>
      </w:r>
    </w:p>
    <w:p>
      <w:pPr>
        <w:pStyle w:val="Heading2"/>
        <w:keepNext w:val="0"/>
        <w:numPr>
          <w:ilvl w:val="1"/>
          <w:numId w:val="1"/>
        </w:numPr>
        <w:tabs>
          <w:tab w:val="clear" w:pos="0"/>
        </w:tabs>
        <w:spacing w:line="340" w:lineRule="auto"/>
        <w:ind w:left="200" w:firstLine="0"/>
        <w:jc w:val="left"/>
      </w:pPr>
      <w:bookmarkStart w:id="58" w:name="____11"/>
      <w:bookmarkEnd w:id="58"/>
      <w:bookmarkStart w:id="59" w:name="_Toc256000030"/>
      <w:r>
        <w:rPr>
          <w:rFonts w:ascii="Calibri" w:eastAsia="Calibri" w:hAnsi="Calibri" w:cs="Calibri"/>
          <w:i w:val="0"/>
          <w:sz w:val="24"/>
        </w:rPr>
        <w:t>变量</w:t>
      </w:r>
      <w:bookmarkEnd w:id="59"/>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可以用字母、下划线或数字，但不可以数字开头。</w:t>
      </w:r>
    </w:p>
    <w:p>
      <w:pPr>
        <w:keepNext w:val="0"/>
        <w:numPr>
          <w:ilvl w:val="0"/>
          <w:numId w:val="0"/>
        </w:numPr>
        <w:tabs>
          <w:tab w:val="clear" w:pos="0"/>
        </w:tabs>
        <w:spacing w:line="340" w:lineRule="auto"/>
        <w:ind w:left="200" w:firstLine="0"/>
        <w:jc w:val="both"/>
      </w:pPr>
      <w:r>
        <w:rPr>
          <w:b w:val="0"/>
          <w:i w:val="0"/>
          <w:strike w:val="0"/>
          <w:sz w:val="18"/>
          <w:u w:val="none"/>
        </w:rPr>
        <w:t>区分大小写。</w:t>
      </w:r>
    </w:p>
    <w:p>
      <w:pPr>
        <w:pStyle w:val="Heading2"/>
        <w:keepNext w:val="0"/>
        <w:numPr>
          <w:ilvl w:val="1"/>
          <w:numId w:val="1"/>
        </w:numPr>
        <w:tabs>
          <w:tab w:val="clear" w:pos="0"/>
        </w:tabs>
        <w:spacing w:line="340" w:lineRule="auto"/>
        <w:ind w:left="200" w:firstLine="0"/>
        <w:jc w:val="left"/>
      </w:pPr>
      <w:bookmarkStart w:id="60" w:name="____12"/>
      <w:bookmarkEnd w:id="60"/>
      <w:bookmarkStart w:id="61" w:name="_Toc256000031"/>
      <w:r>
        <w:rPr>
          <w:rFonts w:ascii="Calibri" w:eastAsia="Calibri" w:hAnsi="Calibri" w:cs="Calibri"/>
          <w:i w:val="0"/>
          <w:sz w:val="24"/>
        </w:rPr>
        <w:t>缩进</w:t>
      </w:r>
      <w:bookmarkEnd w:id="61"/>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一个block的语句必须拥有相同的缩进。</w:t>
      </w:r>
    </w:p>
    <w:p>
      <w:pPr>
        <w:keepNext w:val="0"/>
        <w:numPr>
          <w:ilvl w:val="0"/>
          <w:numId w:val="0"/>
        </w:numPr>
        <w:tabs>
          <w:tab w:val="clear" w:pos="0"/>
        </w:tabs>
        <w:spacing w:line="340" w:lineRule="auto"/>
        <w:ind w:left="200" w:firstLine="0"/>
        <w:jc w:val="both"/>
      </w:pPr>
      <w:r>
        <w:rPr>
          <w:b w:val="0"/>
          <w:i w:val="0"/>
          <w:strike w:val="0"/>
          <w:sz w:val="18"/>
          <w:u w:val="none"/>
        </w:rPr>
        <w:t>错误的缩进将会导致错误。</w:t>
      </w:r>
    </w:p>
    <w:p>
      <w:pPr>
        <w:pStyle w:val="Heading2"/>
        <w:keepNext w:val="0"/>
        <w:numPr>
          <w:ilvl w:val="1"/>
          <w:numId w:val="1"/>
        </w:numPr>
        <w:tabs>
          <w:tab w:val="clear" w:pos="0"/>
        </w:tabs>
        <w:spacing w:line="340" w:lineRule="auto"/>
        <w:ind w:left="200" w:firstLine="0"/>
        <w:jc w:val="left"/>
      </w:pPr>
      <w:bookmarkStart w:id="62" w:name="______5"/>
      <w:bookmarkEnd w:id="62"/>
      <w:bookmarkStart w:id="63" w:name="_Toc256000032"/>
      <w:r>
        <w:rPr>
          <w:rFonts w:ascii="Calibri" w:eastAsia="Calibri" w:hAnsi="Calibri" w:cs="Calibri"/>
          <w:i w:val="0"/>
          <w:sz w:val="24"/>
        </w:rPr>
        <w:t>不用分号</w:t>
      </w:r>
      <w:bookmarkEnd w:id="63"/>
    </w:p>
    <w:p>
      <w:pPr>
        <w:pStyle w:val="Heading1"/>
        <w:keepNext w:val="0"/>
        <w:numPr>
          <w:ilvl w:val="0"/>
          <w:numId w:val="1"/>
        </w:numPr>
        <w:tabs>
          <w:tab w:val="clear" w:pos="0"/>
        </w:tabs>
        <w:spacing w:line="340" w:lineRule="auto"/>
        <w:ind w:left="0" w:firstLine="0"/>
        <w:jc w:val="left"/>
        <w:rPr>
          <w:rFonts w:ascii="Calibri" w:eastAsia="Calibri" w:hAnsi="Calibri" w:cs="Calibri"/>
          <w:i w:val="0"/>
          <w:sz w:val="24"/>
        </w:rPr>
      </w:pPr>
      <w:bookmarkStart w:id="64" w:name="_________2"/>
      <w:bookmarkEnd w:id="64"/>
      <w:bookmarkStart w:id="65" w:name="_Toc256000033"/>
      <w:r>
        <w:rPr>
          <w:rFonts w:ascii="Calibri" w:eastAsia="Calibri" w:hAnsi="Calibri" w:cs="Calibri"/>
          <w:i w:val="0"/>
          <w:sz w:val="28"/>
        </w:rPr>
        <w:t>运算符与表达式</w:t>
      </w:r>
      <w:bookmarkEnd w:id="65"/>
    </w:p>
    <w:p>
      <w:pPr>
        <w:keepNext w:val="0"/>
        <w:numPr>
          <w:ilvl w:val="0"/>
          <w:numId w:val="0"/>
        </w:numPr>
        <w:tabs>
          <w:tab w:val="clear" w:pos="0"/>
        </w:tabs>
        <w:spacing w:line="340" w:lineRule="auto"/>
        <w:ind w:left="0" w:firstLine="0"/>
        <w:jc w:val="left"/>
        <w:rPr>
          <w:rFonts w:ascii="Calibri" w:eastAsia="Calibri" w:hAnsi="Calibri" w:cs="Calibri"/>
          <w:i w:val="0"/>
          <w:sz w:val="28"/>
        </w:rPr>
      </w:pPr>
      <w:r>
        <w:rPr>
          <w:rFonts w:ascii="Calibri" w:eastAsia="Calibri" w:hAnsi="Calibri" w:cs="Calibri"/>
          <w:i w:val="0"/>
          <w:sz w:val="24"/>
        </w:rPr>
        <w:pict>
          <v:shape id="_x0000_i1036" type="#_x0000_t75" style="height:113.88pt;width:432pt">
            <v:imagedata r:id="rId16" o:title="overview"/>
          </v:shape>
        </w:pict>
      </w:r>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66" w:name="_____7"/>
      <w:bookmarkEnd w:id="66"/>
      <w:bookmarkStart w:id="67" w:name="_Toc256000034"/>
      <w:r>
        <w:rPr>
          <w:rFonts w:ascii="Calibri" w:eastAsia="Calibri" w:hAnsi="Calibri" w:cs="Calibri"/>
          <w:i w:val="0"/>
          <w:sz w:val="24"/>
        </w:rPr>
        <w:t>字符串</w:t>
      </w:r>
      <w:bookmarkEnd w:id="67"/>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37" type="#_x0000_t75" style="height:154.5pt;width:252.75pt">
            <v:imagedata r:id="rId17" o:title="overview"/>
          </v:shape>
        </w:pict>
      </w:r>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68" w:name="____13"/>
      <w:bookmarkEnd w:id="68"/>
      <w:bookmarkStart w:id="69" w:name="_Toc256000035"/>
      <w:r>
        <w:rPr>
          <w:rFonts w:ascii="Calibri" w:eastAsia="Calibri" w:hAnsi="Calibri" w:cs="Calibri"/>
          <w:i w:val="0"/>
          <w:sz w:val="24"/>
        </w:rPr>
        <w:t>相加</w:t>
      </w:r>
      <w:bookmarkEnd w:id="69"/>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70" w:name="____14"/>
      <w:bookmarkEnd w:id="70"/>
      <w:bookmarkStart w:id="71" w:name="_Toc256000036"/>
      <w:r>
        <w:rPr>
          <w:rFonts w:ascii="Calibri" w:eastAsia="Calibri" w:hAnsi="Calibri" w:cs="Calibri"/>
          <w:i w:val="0"/>
          <w:sz w:val="24"/>
        </w:rPr>
        <w:t>相乘</w:t>
      </w:r>
      <w:bookmarkEnd w:id="71"/>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72" w:name="____15"/>
      <w:bookmarkEnd w:id="72"/>
      <w:bookmarkStart w:id="73" w:name="_Toc256000037"/>
      <w:r>
        <w:rPr>
          <w:rFonts w:ascii="Calibri" w:eastAsia="Calibri" w:hAnsi="Calibri" w:cs="Calibri"/>
          <w:i w:val="0"/>
          <w:sz w:val="24"/>
        </w:rPr>
        <w:t>数值</w:t>
      </w:r>
      <w:bookmarkEnd w:id="73"/>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38" type="#_x0000_t75" style="height:154.5pt;width:244.5pt">
            <v:imagedata r:id="rId18" o:title="overview"/>
          </v:shape>
        </w:pict>
      </w:r>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74" w:name="____16"/>
      <w:bookmarkEnd w:id="74"/>
      <w:bookmarkStart w:id="75" w:name="_Toc256000038"/>
      <w:r>
        <w:rPr>
          <w:rFonts w:ascii="Calibri" w:eastAsia="Calibri" w:hAnsi="Calibri" w:cs="Calibri"/>
          <w:i w:val="0"/>
          <w:sz w:val="24"/>
        </w:rPr>
        <w:t>算术</w:t>
      </w:r>
      <w:bookmarkEnd w:id="75"/>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加</w:t>
      </w:r>
    </w:p>
    <w:p>
      <w:pPr>
        <w:keepNext w:val="0"/>
        <w:numPr>
          <w:ilvl w:val="0"/>
          <w:numId w:val="0"/>
        </w:numPr>
        <w:tabs>
          <w:tab w:val="clear" w:pos="0"/>
        </w:tabs>
        <w:spacing w:line="340" w:lineRule="auto"/>
        <w:ind w:left="400" w:firstLine="0"/>
        <w:jc w:val="both"/>
      </w:pPr>
      <w:r>
        <w:rPr>
          <w:b w:val="0"/>
          <w:i w:val="0"/>
          <w:strike w:val="0"/>
          <w:sz w:val="18"/>
          <w:u w:val="none"/>
        </w:rPr>
        <w:t>减</w:t>
      </w:r>
    </w:p>
    <w:p>
      <w:pPr>
        <w:keepNext w:val="0"/>
        <w:numPr>
          <w:ilvl w:val="0"/>
          <w:numId w:val="0"/>
        </w:numPr>
        <w:tabs>
          <w:tab w:val="clear" w:pos="0"/>
        </w:tabs>
        <w:spacing w:line="340" w:lineRule="auto"/>
        <w:ind w:left="400" w:firstLine="0"/>
        <w:jc w:val="both"/>
      </w:pPr>
      <w:r>
        <w:rPr>
          <w:b w:val="0"/>
          <w:i w:val="0"/>
          <w:strike w:val="0"/>
          <w:sz w:val="18"/>
          <w:u w:val="none"/>
        </w:rPr>
        <w:t>乘</w:t>
      </w:r>
    </w:p>
    <w:p>
      <w:pPr>
        <w:keepNext w:val="0"/>
        <w:numPr>
          <w:ilvl w:val="0"/>
          <w:numId w:val="0"/>
        </w:numPr>
        <w:tabs>
          <w:tab w:val="clear" w:pos="0"/>
        </w:tabs>
        <w:spacing w:line="340" w:lineRule="auto"/>
        <w:ind w:left="400" w:firstLine="0"/>
        <w:jc w:val="both"/>
      </w:pPr>
      <w:r>
        <w:rPr>
          <w:b w:val="0"/>
          <w:i w:val="0"/>
          <w:strike w:val="0"/>
          <w:sz w:val="18"/>
          <w:u w:val="none"/>
        </w:rPr>
        <w:t>除</w:t>
      </w:r>
    </w:p>
    <w:p>
      <w:pPr>
        <w:keepNext w:val="0"/>
        <w:numPr>
          <w:ilvl w:val="0"/>
          <w:numId w:val="0"/>
        </w:numPr>
        <w:tabs>
          <w:tab w:val="clear" w:pos="0"/>
        </w:tabs>
        <w:spacing w:line="340" w:lineRule="auto"/>
        <w:ind w:left="400" w:firstLine="0"/>
        <w:jc w:val="both"/>
      </w:pPr>
      <w:r>
        <w:rPr>
          <w:b w:val="0"/>
          <w:i w:val="0"/>
          <w:strike w:val="0"/>
          <w:sz w:val="18"/>
          <w:u w:val="none"/>
        </w:rPr>
        <w:t>整除//</w:t>
      </w:r>
    </w:p>
    <w:p>
      <w:pPr>
        <w:keepNext w:val="0"/>
        <w:numPr>
          <w:ilvl w:val="0"/>
          <w:numId w:val="0"/>
        </w:numPr>
        <w:tabs>
          <w:tab w:val="clear" w:pos="0"/>
        </w:tabs>
        <w:spacing w:line="340" w:lineRule="auto"/>
        <w:ind w:left="400" w:firstLine="0"/>
        <w:jc w:val="both"/>
      </w:pPr>
      <w:r>
        <w:rPr>
          <w:b w:val="0"/>
          <w:i w:val="0"/>
          <w:strike w:val="0"/>
          <w:sz w:val="18"/>
          <w:u w:val="none"/>
        </w:rPr>
        <w:t>取余%</w:t>
      </w:r>
    </w:p>
    <w:p>
      <w:pPr>
        <w:keepNext w:val="0"/>
        <w:numPr>
          <w:ilvl w:val="0"/>
          <w:numId w:val="0"/>
        </w:numPr>
        <w:tabs>
          <w:tab w:val="clear" w:pos="0"/>
        </w:tabs>
        <w:spacing w:line="340" w:lineRule="auto"/>
        <w:ind w:left="400" w:firstLine="0"/>
        <w:jc w:val="both"/>
      </w:pPr>
      <w:r>
        <w:rPr>
          <w:b w:val="0"/>
          <w:i w:val="0"/>
          <w:strike w:val="0"/>
          <w:sz w:val="18"/>
          <w:u w:val="none"/>
        </w:rPr>
        <w:t>左移&lt;&lt;</w:t>
      </w:r>
    </w:p>
    <w:p>
      <w:pPr>
        <w:keepNext w:val="0"/>
        <w:numPr>
          <w:ilvl w:val="0"/>
          <w:numId w:val="0"/>
        </w:numPr>
        <w:tabs>
          <w:tab w:val="clear" w:pos="0"/>
        </w:tabs>
        <w:spacing w:line="340" w:lineRule="auto"/>
        <w:ind w:left="400" w:firstLine="0"/>
        <w:jc w:val="both"/>
      </w:pPr>
      <w:r>
        <w:rPr>
          <w:b w:val="0"/>
          <w:i w:val="0"/>
          <w:strike w:val="0"/>
          <w:sz w:val="18"/>
          <w:u w:val="none"/>
        </w:rPr>
        <w:t>右移&gt;&gt;</w:t>
      </w:r>
    </w:p>
    <w:p>
      <w:pPr>
        <w:keepNext w:val="0"/>
        <w:numPr>
          <w:ilvl w:val="0"/>
          <w:numId w:val="0"/>
        </w:numPr>
        <w:tabs>
          <w:tab w:val="clear" w:pos="0"/>
        </w:tabs>
        <w:spacing w:line="340" w:lineRule="auto"/>
        <w:ind w:left="400" w:firstLine="0"/>
        <w:jc w:val="both"/>
      </w:pPr>
      <w:r>
        <w:rPr>
          <w:b w:val="0"/>
          <w:i w:val="0"/>
          <w:strike w:val="0"/>
          <w:sz w:val="18"/>
          <w:u w:val="none"/>
        </w:rPr>
        <w:t>位与&amp;</w:t>
      </w:r>
    </w:p>
    <w:p>
      <w:pPr>
        <w:keepNext w:val="0"/>
        <w:numPr>
          <w:ilvl w:val="0"/>
          <w:numId w:val="0"/>
        </w:numPr>
        <w:tabs>
          <w:tab w:val="clear" w:pos="0"/>
        </w:tabs>
        <w:spacing w:line="340" w:lineRule="auto"/>
        <w:ind w:left="400" w:firstLine="0"/>
        <w:jc w:val="both"/>
      </w:pPr>
      <w:r>
        <w:rPr>
          <w:b w:val="0"/>
          <w:i w:val="0"/>
          <w:strike w:val="0"/>
          <w:sz w:val="18"/>
          <w:u w:val="none"/>
        </w:rPr>
        <w:t>位或|</w:t>
      </w:r>
    </w:p>
    <w:p>
      <w:pPr>
        <w:keepNext w:val="0"/>
        <w:numPr>
          <w:ilvl w:val="0"/>
          <w:numId w:val="0"/>
        </w:numPr>
        <w:tabs>
          <w:tab w:val="clear" w:pos="0"/>
        </w:tabs>
        <w:spacing w:line="340" w:lineRule="auto"/>
        <w:ind w:left="400" w:firstLine="0"/>
        <w:jc w:val="both"/>
      </w:pPr>
      <w:r>
        <w:rPr>
          <w:b w:val="0"/>
          <w:i w:val="0"/>
          <w:strike w:val="0"/>
          <w:sz w:val="18"/>
          <w:u w:val="none"/>
        </w:rPr>
        <w:t>位异或^</w:t>
      </w:r>
    </w:p>
    <w:p>
      <w:pPr>
        <w:keepNext w:val="0"/>
        <w:numPr>
          <w:ilvl w:val="0"/>
          <w:numId w:val="0"/>
        </w:numPr>
        <w:tabs>
          <w:tab w:val="clear" w:pos="0"/>
        </w:tabs>
        <w:spacing w:line="340" w:lineRule="auto"/>
        <w:ind w:left="400" w:firstLine="0"/>
        <w:jc w:val="both"/>
      </w:pPr>
      <w:r>
        <w:rPr>
          <w:b w:val="0"/>
          <w:i w:val="0"/>
          <w:strike w:val="0"/>
          <w:sz w:val="18"/>
          <w:u w:val="none"/>
        </w:rPr>
        <w:t>位取反~:x 的按位取反结果为-(x+1)</w:t>
      </w:r>
    </w:p>
    <w:p>
      <w:pPr>
        <w:pStyle w:val="Heading3"/>
        <w:keepNext w:val="0"/>
        <w:numPr>
          <w:ilvl w:val="2"/>
          <w:numId w:val="1"/>
        </w:numPr>
        <w:tabs>
          <w:tab w:val="clear" w:pos="0"/>
        </w:tabs>
        <w:spacing w:line="340" w:lineRule="auto"/>
        <w:ind w:left="400" w:firstLine="0"/>
        <w:jc w:val="left"/>
      </w:pPr>
      <w:bookmarkStart w:id="76" w:name="____17"/>
      <w:bookmarkEnd w:id="76"/>
      <w:bookmarkStart w:id="77" w:name="_Toc256000039"/>
      <w:r>
        <w:rPr>
          <w:rFonts w:ascii="Calibri" w:eastAsia="Calibri" w:hAnsi="Calibri" w:cs="Calibri"/>
          <w:i w:val="0"/>
          <w:sz w:val="24"/>
        </w:rPr>
        <w:t>逻辑</w:t>
      </w:r>
      <w:bookmarkEnd w:id="77"/>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小于&lt;</w:t>
      </w:r>
    </w:p>
    <w:p>
      <w:pPr>
        <w:keepNext w:val="0"/>
        <w:numPr>
          <w:ilvl w:val="0"/>
          <w:numId w:val="0"/>
        </w:numPr>
        <w:tabs>
          <w:tab w:val="clear" w:pos="0"/>
        </w:tabs>
        <w:spacing w:line="340" w:lineRule="auto"/>
        <w:ind w:left="400" w:firstLine="0"/>
        <w:jc w:val="both"/>
      </w:pPr>
      <w:r>
        <w:rPr>
          <w:b w:val="0"/>
          <w:i w:val="0"/>
          <w:strike w:val="0"/>
          <w:sz w:val="18"/>
          <w:u w:val="none"/>
        </w:rPr>
        <w:t>大于&gt;</w:t>
      </w:r>
    </w:p>
    <w:p>
      <w:pPr>
        <w:keepNext w:val="0"/>
        <w:numPr>
          <w:ilvl w:val="0"/>
          <w:numId w:val="0"/>
        </w:numPr>
        <w:tabs>
          <w:tab w:val="clear" w:pos="0"/>
        </w:tabs>
        <w:spacing w:line="340" w:lineRule="auto"/>
        <w:ind w:left="400" w:firstLine="0"/>
        <w:jc w:val="both"/>
      </w:pPr>
      <w:r>
        <w:rPr>
          <w:b w:val="0"/>
          <w:i w:val="0"/>
          <w:strike w:val="0"/>
          <w:sz w:val="18"/>
          <w:u w:val="none"/>
        </w:rPr>
        <w:t>小于等于&lt;=</w:t>
      </w:r>
    </w:p>
    <w:p>
      <w:pPr>
        <w:keepNext w:val="0"/>
        <w:numPr>
          <w:ilvl w:val="0"/>
          <w:numId w:val="0"/>
        </w:numPr>
        <w:tabs>
          <w:tab w:val="clear" w:pos="0"/>
        </w:tabs>
        <w:spacing w:line="340" w:lineRule="auto"/>
        <w:ind w:left="400" w:firstLine="0"/>
        <w:jc w:val="both"/>
      </w:pPr>
      <w:r>
        <w:rPr>
          <w:b w:val="0"/>
          <w:i w:val="0"/>
          <w:strike w:val="0"/>
          <w:sz w:val="18"/>
          <w:u w:val="none"/>
        </w:rPr>
        <w:t>大于等于&gt;=</w:t>
      </w:r>
    </w:p>
    <w:p>
      <w:pPr>
        <w:keepNext w:val="0"/>
        <w:numPr>
          <w:ilvl w:val="0"/>
          <w:numId w:val="0"/>
        </w:numPr>
        <w:tabs>
          <w:tab w:val="clear" w:pos="0"/>
        </w:tabs>
        <w:spacing w:line="340" w:lineRule="auto"/>
        <w:ind w:left="400" w:firstLine="0"/>
        <w:jc w:val="both"/>
      </w:pPr>
      <w:r>
        <w:rPr>
          <w:b w:val="0"/>
          <w:i w:val="0"/>
          <w:strike w:val="0"/>
          <w:sz w:val="18"/>
          <w:u w:val="none"/>
        </w:rPr>
        <w:t>等于==</w:t>
      </w:r>
    </w:p>
    <w:p>
      <w:pPr>
        <w:keepNext w:val="0"/>
        <w:numPr>
          <w:ilvl w:val="0"/>
          <w:numId w:val="0"/>
        </w:numPr>
        <w:tabs>
          <w:tab w:val="clear" w:pos="0"/>
        </w:tabs>
        <w:spacing w:line="340" w:lineRule="auto"/>
        <w:ind w:left="400" w:firstLine="0"/>
        <w:jc w:val="both"/>
      </w:pPr>
      <w:r>
        <w:rPr>
          <w:b w:val="0"/>
          <w:i w:val="0"/>
          <w:strike w:val="0"/>
          <w:sz w:val="18"/>
          <w:u w:val="none"/>
        </w:rPr>
        <w:t>不等于!=</w:t>
      </w:r>
    </w:p>
    <w:p>
      <w:pPr>
        <w:keepNext w:val="0"/>
        <w:numPr>
          <w:ilvl w:val="0"/>
          <w:numId w:val="0"/>
        </w:numPr>
        <w:tabs>
          <w:tab w:val="clear" w:pos="0"/>
        </w:tabs>
        <w:spacing w:line="340" w:lineRule="auto"/>
        <w:ind w:left="400" w:firstLine="0"/>
        <w:jc w:val="both"/>
      </w:pPr>
      <w:r>
        <w:rPr>
          <w:b w:val="0"/>
          <w:i w:val="0"/>
          <w:strike w:val="0"/>
          <w:sz w:val="18"/>
          <w:u w:val="none"/>
        </w:rPr>
        <w:t>非not</w:t>
      </w:r>
    </w:p>
    <w:p>
      <w:pPr>
        <w:keepNext w:val="0"/>
        <w:numPr>
          <w:ilvl w:val="0"/>
          <w:numId w:val="0"/>
        </w:numPr>
        <w:tabs>
          <w:tab w:val="clear" w:pos="0"/>
        </w:tabs>
        <w:spacing w:line="340" w:lineRule="auto"/>
        <w:ind w:left="400" w:firstLine="0"/>
        <w:jc w:val="both"/>
      </w:pPr>
      <w:r>
        <w:rPr>
          <w:b w:val="0"/>
          <w:i w:val="0"/>
          <w:strike w:val="0"/>
          <w:sz w:val="18"/>
          <w:u w:val="none"/>
        </w:rPr>
        <w:t>与and</w:t>
      </w:r>
    </w:p>
    <w:p>
      <w:pPr>
        <w:keepNext w:val="0"/>
        <w:numPr>
          <w:ilvl w:val="0"/>
          <w:numId w:val="0"/>
        </w:numPr>
        <w:tabs>
          <w:tab w:val="clear" w:pos="0"/>
        </w:tabs>
        <w:spacing w:line="340" w:lineRule="auto"/>
        <w:ind w:left="400" w:firstLine="0"/>
        <w:jc w:val="both"/>
      </w:pPr>
      <w:r>
        <w:rPr>
          <w:b w:val="0"/>
          <w:i w:val="0"/>
          <w:strike w:val="0"/>
          <w:sz w:val="18"/>
          <w:u w:val="none"/>
        </w:rPr>
        <w:t>或or</w:t>
      </w:r>
    </w:p>
    <w:p>
      <w:pPr>
        <w:pStyle w:val="Heading2"/>
        <w:keepNext w:val="0"/>
        <w:numPr>
          <w:ilvl w:val="1"/>
          <w:numId w:val="1"/>
        </w:numPr>
        <w:tabs>
          <w:tab w:val="clear" w:pos="0"/>
        </w:tabs>
        <w:spacing w:line="340" w:lineRule="auto"/>
        <w:ind w:left="200" w:firstLine="0"/>
        <w:jc w:val="left"/>
      </w:pPr>
      <w:bookmarkStart w:id="78" w:name="_________3"/>
      <w:bookmarkEnd w:id="78"/>
      <w:bookmarkStart w:id="79" w:name="_Toc256000040"/>
      <w:r>
        <w:rPr>
          <w:rFonts w:ascii="Calibri" w:eastAsia="Calibri" w:hAnsi="Calibri" w:cs="Calibri"/>
          <w:i w:val="0"/>
          <w:sz w:val="24"/>
        </w:rPr>
        <w:t>赋值的快捷方式</w:t>
      </w:r>
      <w:bookmarkEnd w:id="79"/>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a = 2</w:t>
      </w:r>
    </w:p>
    <w:p>
      <w:pPr>
        <w:keepNext w:val="0"/>
        <w:numPr>
          <w:ilvl w:val="0"/>
          <w:numId w:val="0"/>
        </w:numPr>
        <w:tabs>
          <w:tab w:val="clear" w:pos="0"/>
        </w:tabs>
        <w:spacing w:line="340" w:lineRule="auto"/>
        <w:ind w:left="200" w:firstLine="0"/>
        <w:jc w:val="both"/>
      </w:pPr>
      <w:r>
        <w:rPr>
          <w:b w:val="0"/>
          <w:i w:val="0"/>
          <w:strike w:val="0"/>
          <w:sz w:val="18"/>
          <w:u w:val="none"/>
        </w:rPr>
        <w:t>a = a * 3</w:t>
      </w:r>
    </w:p>
    <w:p>
      <w:pPr>
        <w:keepNext w:val="0"/>
        <w:numPr>
          <w:ilvl w:val="0"/>
          <w:numId w:val="0"/>
        </w:numPr>
        <w:tabs>
          <w:tab w:val="clear" w:pos="0"/>
        </w:tabs>
        <w:spacing w:line="340" w:lineRule="auto"/>
        <w:ind w:left="200" w:firstLine="0"/>
        <w:jc w:val="both"/>
      </w:pPr>
      <w:r>
        <w:rPr>
          <w:b w:val="0"/>
          <w:i w:val="0"/>
          <w:strike w:val="0"/>
          <w:sz w:val="18"/>
          <w:u w:val="none"/>
        </w:rPr>
        <w:t>同样也可写作：</w:t>
      </w:r>
    </w:p>
    <w:p>
      <w:pPr>
        <w:keepNext w:val="0"/>
        <w:numPr>
          <w:ilvl w:val="0"/>
          <w:numId w:val="0"/>
        </w:numPr>
        <w:tabs>
          <w:tab w:val="clear" w:pos="0"/>
        </w:tabs>
        <w:spacing w:line="340" w:lineRule="auto"/>
        <w:ind w:left="200" w:firstLine="0"/>
        <w:jc w:val="both"/>
      </w:pPr>
      <w:r>
        <w:rPr>
          <w:b w:val="0"/>
          <w:i w:val="0"/>
          <w:strike w:val="0"/>
          <w:sz w:val="18"/>
          <w:u w:val="none"/>
        </w:rPr>
        <w:t>a = 2</w:t>
      </w:r>
    </w:p>
    <w:p>
      <w:pPr>
        <w:keepNext w:val="0"/>
        <w:numPr>
          <w:ilvl w:val="0"/>
          <w:numId w:val="0"/>
        </w:numPr>
        <w:tabs>
          <w:tab w:val="clear" w:pos="0"/>
        </w:tabs>
        <w:spacing w:line="340" w:lineRule="auto"/>
        <w:ind w:left="200" w:firstLine="0"/>
        <w:jc w:val="both"/>
      </w:pPr>
      <w:r>
        <w:rPr>
          <w:b w:val="0"/>
          <w:i w:val="0"/>
          <w:strike w:val="0"/>
          <w:sz w:val="18"/>
          <w:u w:val="none"/>
        </w:rPr>
        <w:t>a *= 3</w:t>
      </w:r>
    </w:p>
    <w:p>
      <w:pPr>
        <w:keepNext w:val="0"/>
        <w:numPr>
          <w:ilvl w:val="0"/>
          <w:numId w:val="0"/>
        </w:numPr>
        <w:tabs>
          <w:tab w:val="clear" w:pos="0"/>
        </w:tabs>
        <w:spacing w:line="340" w:lineRule="auto"/>
        <w:ind w:left="200" w:firstLine="0"/>
        <w:jc w:val="both"/>
      </w:pPr>
    </w:p>
    <w:p>
      <w:pPr>
        <w:pStyle w:val="Heading2"/>
        <w:keepNext w:val="0"/>
        <w:numPr>
          <w:ilvl w:val="1"/>
          <w:numId w:val="1"/>
        </w:numPr>
        <w:tabs>
          <w:tab w:val="clear" w:pos="0"/>
        </w:tabs>
        <w:spacing w:line="340" w:lineRule="auto"/>
        <w:ind w:left="200" w:firstLine="0"/>
        <w:jc w:val="left"/>
      </w:pPr>
      <w:bookmarkStart w:id="80" w:name="______6"/>
      <w:bookmarkEnd w:id="80"/>
      <w:bookmarkStart w:id="81" w:name="_Toc256000041"/>
      <w:r>
        <w:rPr>
          <w:rFonts w:ascii="Calibri" w:eastAsia="Calibri" w:hAnsi="Calibri" w:cs="Calibri"/>
          <w:i w:val="0"/>
          <w:sz w:val="24"/>
        </w:rPr>
        <w:t>运算顺序</w:t>
      </w:r>
      <w:bookmarkEnd w:id="81"/>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可以用括号改变运算顺序</w:t>
      </w:r>
    </w:p>
    <w:p>
      <w:pPr>
        <w:pStyle w:val="Heading1"/>
        <w:keepNext w:val="0"/>
        <w:numPr>
          <w:ilvl w:val="0"/>
          <w:numId w:val="1"/>
        </w:numPr>
        <w:tabs>
          <w:tab w:val="clear" w:pos="0"/>
        </w:tabs>
        <w:spacing w:line="340" w:lineRule="auto"/>
        <w:ind w:left="0" w:firstLine="0"/>
        <w:jc w:val="left"/>
      </w:pPr>
      <w:bookmarkStart w:id="82" w:name="_____8"/>
      <w:bookmarkEnd w:id="82"/>
      <w:bookmarkStart w:id="83" w:name="_Toc256000042"/>
      <w:r>
        <w:rPr>
          <w:rFonts w:ascii="Calibri" w:eastAsia="Calibri" w:hAnsi="Calibri" w:cs="Calibri"/>
          <w:i w:val="0"/>
          <w:sz w:val="28"/>
        </w:rPr>
        <w:t>控制流</w:t>
      </w:r>
      <w:bookmarkEnd w:id="83"/>
    </w:p>
    <w:p>
      <w:pPr>
        <w:keepNext w:val="0"/>
        <w:numPr>
          <w:ilvl w:val="0"/>
          <w:numId w:val="0"/>
        </w:numPr>
        <w:tabs>
          <w:tab w:val="clear" w:pos="0"/>
        </w:tabs>
        <w:spacing w:line="340" w:lineRule="auto"/>
        <w:ind w:left="0" w:firstLine="0"/>
        <w:jc w:val="left"/>
        <w:rPr>
          <w:rFonts w:ascii="Calibri" w:eastAsia="Calibri" w:hAnsi="Calibri" w:cs="Calibri"/>
          <w:i w:val="0"/>
          <w:sz w:val="28"/>
        </w:rPr>
      </w:pPr>
      <w:r>
        <w:rPr>
          <w:rFonts w:ascii="Calibri" w:eastAsia="Calibri" w:hAnsi="Calibri" w:cs="Calibri"/>
          <w:i w:val="0"/>
          <w:sz w:val="24"/>
        </w:rPr>
        <w:pict>
          <v:shape id="_x0000_i1039" type="#_x0000_t75" style="height:182.99pt;width:432pt">
            <v:imagedata r:id="rId19" o:title="overview"/>
          </v:shape>
        </w:pict>
      </w:r>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84" w:name="_if_elif_else"/>
      <w:bookmarkEnd w:id="84"/>
      <w:bookmarkStart w:id="85" w:name="_Toc256000043"/>
      <w:r>
        <w:rPr>
          <w:rFonts w:ascii="Calibri" w:eastAsia="Calibri" w:hAnsi="Calibri" w:cs="Calibri"/>
          <w:i w:val="0"/>
          <w:sz w:val="24"/>
        </w:rPr>
        <w:t>if/elif/else</w:t>
      </w:r>
      <w:bookmarkEnd w:id="85"/>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86" w:name="_while"/>
      <w:bookmarkEnd w:id="86"/>
      <w:bookmarkStart w:id="87" w:name="_Toc256000044"/>
      <w:r>
        <w:rPr>
          <w:rFonts w:ascii="Calibri" w:eastAsia="Calibri" w:hAnsi="Calibri" w:cs="Calibri"/>
          <w:i w:val="0"/>
          <w:sz w:val="24"/>
        </w:rPr>
        <w:t>while</w:t>
      </w:r>
      <w:bookmarkEnd w:id="87"/>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88" w:name="_for"/>
      <w:bookmarkEnd w:id="88"/>
      <w:bookmarkStart w:id="89" w:name="_Toc256000045"/>
      <w:r>
        <w:rPr>
          <w:rFonts w:ascii="Calibri" w:eastAsia="Calibri" w:hAnsi="Calibri" w:cs="Calibri"/>
          <w:i w:val="0"/>
          <w:sz w:val="24"/>
        </w:rPr>
        <w:t>for</w:t>
      </w:r>
      <w:bookmarkEnd w:id="89"/>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for ... in 任何队列</w:t>
      </w:r>
    </w:p>
    <w:p>
      <w:pPr>
        <w:keepNext w:val="0"/>
        <w:numPr>
          <w:ilvl w:val="0"/>
          <w:numId w:val="0"/>
        </w:numPr>
        <w:tabs>
          <w:tab w:val="clear" w:pos="0"/>
        </w:tabs>
        <w:spacing w:line="340" w:lineRule="auto"/>
        <w:ind w:left="200" w:firstLine="0"/>
        <w:jc w:val="both"/>
      </w:pPr>
      <w:r>
        <w:rPr>
          <w:b w:val="0"/>
          <w:i w:val="0"/>
          <w:strike w:val="0"/>
          <w:sz w:val="18"/>
          <w:u w:val="none"/>
        </w:rPr>
        <w:t>range()每次生成一个数字，依次分配</w:t>
      </w:r>
    </w:p>
    <w:p>
      <w:pPr>
        <w:keepNext w:val="0"/>
        <w:numPr>
          <w:ilvl w:val="0"/>
          <w:numId w:val="0"/>
        </w:numPr>
        <w:tabs>
          <w:tab w:val="clear" w:pos="0"/>
        </w:tabs>
        <w:spacing w:line="340" w:lineRule="auto"/>
        <w:ind w:left="200" w:firstLine="0"/>
        <w:jc w:val="both"/>
      </w:pPr>
      <w:r>
        <w:rPr>
          <w:b w:val="0"/>
          <w:i w:val="0"/>
          <w:strike w:val="0"/>
          <w:sz w:val="18"/>
          <w:u w:val="none"/>
        </w:rPr>
        <w:t>range(1, 5)输出[1, 2, 3, 4]</w:t>
      </w:r>
    </w:p>
    <w:p>
      <w:pPr>
        <w:keepNext w:val="0"/>
        <w:numPr>
          <w:ilvl w:val="0"/>
          <w:numId w:val="0"/>
        </w:numPr>
        <w:tabs>
          <w:tab w:val="clear" w:pos="0"/>
        </w:tabs>
        <w:spacing w:line="340" w:lineRule="auto"/>
        <w:ind w:left="200" w:firstLine="0"/>
        <w:jc w:val="both"/>
      </w:pPr>
      <w:r>
        <w:rPr>
          <w:b w:val="0"/>
          <w:i w:val="0"/>
          <w:strike w:val="0"/>
          <w:sz w:val="18"/>
          <w:u w:val="none"/>
        </w:rPr>
        <w:t>range(1, 5, 2)输出[1, 3]</w:t>
      </w:r>
    </w:p>
    <w:p>
      <w:pPr>
        <w:keepNext w:val="0"/>
        <w:numPr>
          <w:ilvl w:val="0"/>
          <w:numId w:val="0"/>
        </w:numPr>
        <w:tabs>
          <w:tab w:val="clear" w:pos="0"/>
        </w:tabs>
        <w:spacing w:line="340" w:lineRule="auto"/>
        <w:ind w:left="200" w:firstLine="0"/>
        <w:jc w:val="both"/>
      </w:pPr>
    </w:p>
    <w:p>
      <w:pPr>
        <w:keepNext w:val="0"/>
        <w:numPr>
          <w:ilvl w:val="0"/>
          <w:numId w:val="0"/>
        </w:numPr>
        <w:tabs>
          <w:tab w:val="clear" w:pos="0"/>
        </w:tabs>
        <w:spacing w:line="340" w:lineRule="auto"/>
        <w:ind w:left="200" w:firstLine="0"/>
        <w:jc w:val="both"/>
      </w:pPr>
    </w:p>
    <w:p>
      <w:pPr>
        <w:pStyle w:val="Heading2"/>
        <w:keepNext w:val="0"/>
        <w:numPr>
          <w:ilvl w:val="1"/>
          <w:numId w:val="1"/>
        </w:numPr>
        <w:tabs>
          <w:tab w:val="clear" w:pos="0"/>
        </w:tabs>
        <w:spacing w:line="340" w:lineRule="auto"/>
        <w:ind w:left="200" w:firstLine="0"/>
        <w:jc w:val="left"/>
      </w:pPr>
      <w:bookmarkStart w:id="90" w:name="_break"/>
      <w:bookmarkEnd w:id="90"/>
      <w:bookmarkStart w:id="91" w:name="_Toc256000046"/>
      <w:r>
        <w:rPr>
          <w:rFonts w:ascii="Calibri" w:eastAsia="Calibri" w:hAnsi="Calibri" w:cs="Calibri"/>
          <w:i w:val="0"/>
          <w:sz w:val="24"/>
        </w:rPr>
        <w:t>break</w:t>
      </w:r>
      <w:bookmarkEnd w:id="91"/>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终止循环语句的执行</w:t>
      </w:r>
    </w:p>
    <w:p>
      <w:pPr>
        <w:pStyle w:val="Heading2"/>
        <w:keepNext w:val="0"/>
        <w:numPr>
          <w:ilvl w:val="1"/>
          <w:numId w:val="1"/>
        </w:numPr>
        <w:tabs>
          <w:tab w:val="clear" w:pos="0"/>
        </w:tabs>
        <w:spacing w:line="340" w:lineRule="auto"/>
        <w:ind w:left="200" w:firstLine="0"/>
        <w:jc w:val="left"/>
      </w:pPr>
      <w:bookmarkStart w:id="92" w:name="_continue"/>
      <w:bookmarkEnd w:id="92"/>
      <w:bookmarkStart w:id="93" w:name="_Toc256000047"/>
      <w:r>
        <w:rPr>
          <w:rFonts w:ascii="Calibri" w:eastAsia="Calibri" w:hAnsi="Calibri" w:cs="Calibri"/>
          <w:i w:val="0"/>
          <w:sz w:val="24"/>
        </w:rPr>
        <w:t>continue</w:t>
      </w:r>
      <w:bookmarkEnd w:id="93"/>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continue不执行本次循环接下来的语句，直接进入下次循环</w:t>
      </w:r>
    </w:p>
    <w:p>
      <w:pPr>
        <w:pStyle w:val="Heading2"/>
        <w:keepNext w:val="0"/>
        <w:numPr>
          <w:ilvl w:val="1"/>
          <w:numId w:val="1"/>
        </w:numPr>
        <w:tabs>
          <w:tab w:val="clear" w:pos="0"/>
        </w:tabs>
        <w:spacing w:line="340" w:lineRule="auto"/>
        <w:ind w:left="200" w:firstLine="0"/>
        <w:jc w:val="left"/>
      </w:pPr>
      <w:bookmarkStart w:id="94" w:name="_pass"/>
      <w:bookmarkEnd w:id="94"/>
      <w:bookmarkStart w:id="95" w:name="_Toc256000048"/>
      <w:r>
        <w:rPr>
          <w:rFonts w:ascii="Calibri" w:eastAsia="Calibri" w:hAnsi="Calibri" w:cs="Calibri"/>
          <w:i w:val="0"/>
          <w:sz w:val="24"/>
        </w:rPr>
        <w:t>pass</w:t>
      </w:r>
      <w:bookmarkEnd w:id="95"/>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pass则执行本次循环接下来的语句</w:t>
      </w:r>
    </w:p>
    <w:p>
      <w:pPr>
        <w:keepNext w:val="0"/>
        <w:numPr>
          <w:ilvl w:val="0"/>
          <w:numId w:val="0"/>
        </w:numPr>
        <w:tabs>
          <w:tab w:val="clear" w:pos="0"/>
        </w:tabs>
        <w:spacing w:line="340" w:lineRule="auto"/>
        <w:ind w:left="200" w:firstLine="0"/>
        <w:jc w:val="both"/>
      </w:pPr>
    </w:p>
    <w:p>
      <w:pPr>
        <w:keepNext w:val="0"/>
        <w:numPr>
          <w:ilvl w:val="0"/>
          <w:numId w:val="0"/>
        </w:numPr>
        <w:tabs>
          <w:tab w:val="clear" w:pos="0"/>
        </w:tabs>
        <w:spacing w:line="340" w:lineRule="auto"/>
        <w:ind w:left="200" w:firstLine="0"/>
        <w:jc w:val="both"/>
      </w:pPr>
      <w:r>
        <w:rPr>
          <w:b w:val="0"/>
          <w:i w:val="0"/>
          <w:strike w:val="0"/>
          <w:sz w:val="18"/>
          <w:u w:val="none"/>
        </w:rPr>
        <w:t>一个例子展示continue和pass的区别</w:t>
      </w:r>
    </w:p>
    <w:p>
      <w:pPr>
        <w:keepNext w:val="0"/>
        <w:numPr>
          <w:ilvl w:val="0"/>
          <w:numId w:val="0"/>
        </w:numPr>
        <w:tabs>
          <w:tab w:val="clear" w:pos="0"/>
        </w:tabs>
        <w:spacing w:line="340" w:lineRule="auto"/>
        <w:ind w:left="200" w:firstLine="0"/>
        <w:jc w:val="both"/>
      </w:pPr>
      <w:r>
        <w:rPr>
          <w:b w:val="0"/>
          <w:i w:val="0"/>
          <w:strike w:val="0"/>
          <w:sz w:val="18"/>
          <w:u w:val="none"/>
        </w:rPr>
        <w:t>print("using continue")</w:t>
      </w:r>
    </w:p>
    <w:p>
      <w:pPr>
        <w:keepNext w:val="0"/>
        <w:numPr>
          <w:ilvl w:val="0"/>
          <w:numId w:val="0"/>
        </w:numPr>
        <w:tabs>
          <w:tab w:val="clear" w:pos="0"/>
        </w:tabs>
        <w:spacing w:line="340" w:lineRule="auto"/>
        <w:ind w:left="200" w:firstLine="0"/>
        <w:jc w:val="both"/>
      </w:pPr>
      <w:r>
        <w:rPr>
          <w:b w:val="0"/>
          <w:i w:val="0"/>
          <w:strike w:val="0"/>
          <w:sz w:val="18"/>
          <w:u w:val="none"/>
        </w:rPr>
        <w:t>for i in a_list:</w:t>
      </w:r>
    </w:p>
    <w:p>
      <w:pPr>
        <w:keepNext w:val="0"/>
        <w:numPr>
          <w:ilvl w:val="0"/>
          <w:numId w:val="0"/>
        </w:numPr>
        <w:tabs>
          <w:tab w:val="clear" w:pos="0"/>
        </w:tabs>
        <w:spacing w:line="340" w:lineRule="auto"/>
        <w:ind w:left="200" w:firstLine="0"/>
        <w:jc w:val="both"/>
      </w:pPr>
      <w:r>
        <w:rPr>
          <w:b w:val="0"/>
          <w:i w:val="0"/>
          <w:strike w:val="0"/>
          <w:sz w:val="18"/>
          <w:u w:val="none"/>
        </w:rPr>
        <w:t xml:space="preserve">    if not i:</w:t>
      </w:r>
    </w:p>
    <w:p>
      <w:pPr>
        <w:keepNext w:val="0"/>
        <w:numPr>
          <w:ilvl w:val="0"/>
          <w:numId w:val="0"/>
        </w:numPr>
        <w:tabs>
          <w:tab w:val="clear" w:pos="0"/>
        </w:tabs>
        <w:spacing w:line="340" w:lineRule="auto"/>
        <w:ind w:left="200" w:firstLine="0"/>
        <w:jc w:val="both"/>
      </w:pPr>
      <w:r>
        <w:rPr>
          <w:b w:val="0"/>
          <w:i w:val="0"/>
          <w:strike w:val="0"/>
          <w:sz w:val="18"/>
          <w:u w:val="none"/>
        </w:rPr>
        <w:t xml:space="preserve">        continue</w:t>
      </w:r>
    </w:p>
    <w:p>
      <w:pPr>
        <w:keepNext w:val="0"/>
        <w:numPr>
          <w:ilvl w:val="0"/>
          <w:numId w:val="0"/>
        </w:numPr>
        <w:tabs>
          <w:tab w:val="clear" w:pos="0"/>
        </w:tabs>
        <w:spacing w:line="340" w:lineRule="auto"/>
        <w:ind w:left="200" w:firstLine="0"/>
        <w:jc w:val="both"/>
      </w:pPr>
      <w:r>
        <w:rPr>
          <w:b w:val="0"/>
          <w:i w:val="0"/>
          <w:strike w:val="0"/>
          <w:sz w:val="18"/>
          <w:u w:val="none"/>
        </w:rPr>
        <w:t xml:space="preserve">    print(i)</w:t>
      </w:r>
    </w:p>
    <w:p>
      <w:pPr>
        <w:keepNext w:val="0"/>
        <w:numPr>
          <w:ilvl w:val="0"/>
          <w:numId w:val="0"/>
        </w:numPr>
        <w:tabs>
          <w:tab w:val="clear" w:pos="0"/>
        </w:tabs>
        <w:spacing w:line="340" w:lineRule="auto"/>
        <w:ind w:left="200" w:firstLine="0"/>
        <w:jc w:val="both"/>
      </w:pPr>
    </w:p>
    <w:p>
      <w:pPr>
        <w:keepNext w:val="0"/>
        <w:numPr>
          <w:ilvl w:val="0"/>
          <w:numId w:val="0"/>
        </w:numPr>
        <w:tabs>
          <w:tab w:val="clear" w:pos="0"/>
        </w:tabs>
        <w:spacing w:line="340" w:lineRule="auto"/>
        <w:ind w:left="200" w:firstLine="0"/>
        <w:jc w:val="both"/>
      </w:pPr>
      <w:r>
        <w:rPr>
          <w:b w:val="0"/>
          <w:i w:val="0"/>
          <w:strike w:val="0"/>
          <w:sz w:val="18"/>
          <w:u w:val="none"/>
        </w:rPr>
        <w:t>print("using pass")</w:t>
      </w:r>
    </w:p>
    <w:p>
      <w:pPr>
        <w:keepNext w:val="0"/>
        <w:numPr>
          <w:ilvl w:val="0"/>
          <w:numId w:val="0"/>
        </w:numPr>
        <w:tabs>
          <w:tab w:val="clear" w:pos="0"/>
        </w:tabs>
        <w:spacing w:line="340" w:lineRule="auto"/>
        <w:ind w:left="200" w:firstLine="0"/>
        <w:jc w:val="both"/>
      </w:pPr>
      <w:r>
        <w:rPr>
          <w:b w:val="0"/>
          <w:i w:val="0"/>
          <w:strike w:val="0"/>
          <w:sz w:val="18"/>
          <w:u w:val="none"/>
        </w:rPr>
        <w:t>for i in a_list:</w:t>
      </w:r>
    </w:p>
    <w:p>
      <w:pPr>
        <w:keepNext w:val="0"/>
        <w:numPr>
          <w:ilvl w:val="0"/>
          <w:numId w:val="0"/>
        </w:numPr>
        <w:tabs>
          <w:tab w:val="clear" w:pos="0"/>
        </w:tabs>
        <w:spacing w:line="340" w:lineRule="auto"/>
        <w:ind w:left="200" w:firstLine="0"/>
        <w:jc w:val="both"/>
      </w:pPr>
      <w:r>
        <w:rPr>
          <w:b w:val="0"/>
          <w:i w:val="0"/>
          <w:strike w:val="0"/>
          <w:sz w:val="18"/>
          <w:u w:val="none"/>
        </w:rPr>
        <w:t xml:space="preserve">    if not i:</w:t>
      </w:r>
    </w:p>
    <w:p>
      <w:pPr>
        <w:keepNext w:val="0"/>
        <w:numPr>
          <w:ilvl w:val="0"/>
          <w:numId w:val="0"/>
        </w:numPr>
        <w:tabs>
          <w:tab w:val="clear" w:pos="0"/>
        </w:tabs>
        <w:spacing w:line="340" w:lineRule="auto"/>
        <w:ind w:left="200" w:firstLine="0"/>
        <w:jc w:val="both"/>
      </w:pPr>
      <w:r>
        <w:rPr>
          <w:b w:val="0"/>
          <w:i w:val="0"/>
          <w:strike w:val="0"/>
          <w:sz w:val="18"/>
          <w:u w:val="none"/>
        </w:rPr>
        <w:t xml:space="preserve">        pass</w:t>
      </w:r>
    </w:p>
    <w:p>
      <w:pPr>
        <w:keepNext w:val="0"/>
        <w:numPr>
          <w:ilvl w:val="0"/>
          <w:numId w:val="0"/>
        </w:numPr>
        <w:tabs>
          <w:tab w:val="clear" w:pos="0"/>
        </w:tabs>
        <w:spacing w:line="340" w:lineRule="auto"/>
        <w:ind w:left="200" w:firstLine="0"/>
        <w:jc w:val="both"/>
      </w:pPr>
      <w:r>
        <w:rPr>
          <w:b w:val="0"/>
          <w:i w:val="0"/>
          <w:strike w:val="0"/>
          <w:sz w:val="18"/>
          <w:u w:val="none"/>
        </w:rPr>
        <w:t xml:space="preserve">    print(i)</w:t>
      </w:r>
    </w:p>
    <w:p>
      <w:pPr>
        <w:keepNext w:val="0"/>
        <w:numPr>
          <w:ilvl w:val="0"/>
          <w:numId w:val="0"/>
        </w:numPr>
        <w:tabs>
          <w:tab w:val="clear" w:pos="0"/>
        </w:tabs>
        <w:spacing w:line="340" w:lineRule="auto"/>
        <w:ind w:left="200" w:firstLine="0"/>
        <w:jc w:val="both"/>
      </w:pPr>
    </w:p>
    <w:p>
      <w:pPr>
        <w:pStyle w:val="Heading1"/>
        <w:keepNext w:val="0"/>
        <w:numPr>
          <w:ilvl w:val="0"/>
          <w:numId w:val="1"/>
        </w:numPr>
        <w:tabs>
          <w:tab w:val="clear" w:pos="0"/>
        </w:tabs>
        <w:spacing w:line="340" w:lineRule="auto"/>
        <w:ind w:left="0" w:firstLine="0"/>
        <w:jc w:val="left"/>
      </w:pPr>
      <w:bookmarkStart w:id="96" w:name="____18"/>
      <w:bookmarkEnd w:id="96"/>
      <w:bookmarkStart w:id="97" w:name="_Toc256000049"/>
      <w:r>
        <w:rPr>
          <w:rFonts w:ascii="Calibri" w:eastAsia="Calibri" w:hAnsi="Calibri" w:cs="Calibri"/>
          <w:i w:val="0"/>
          <w:sz w:val="28"/>
        </w:rPr>
        <w:t>模块</w:t>
      </w:r>
      <w:bookmarkEnd w:id="97"/>
    </w:p>
    <w:p>
      <w:pPr>
        <w:keepNext w:val="0"/>
        <w:numPr>
          <w:ilvl w:val="0"/>
          <w:numId w:val="0"/>
        </w:numPr>
        <w:tabs>
          <w:tab w:val="clear" w:pos="0"/>
        </w:tabs>
        <w:spacing w:line="340" w:lineRule="auto"/>
        <w:ind w:left="0" w:firstLine="0"/>
        <w:jc w:val="left"/>
        <w:rPr>
          <w:rFonts w:ascii="Calibri" w:eastAsia="Calibri" w:hAnsi="Calibri" w:cs="Calibri"/>
          <w:i w:val="0"/>
          <w:sz w:val="28"/>
        </w:rPr>
      </w:pPr>
      <w:r>
        <w:rPr>
          <w:rFonts w:ascii="Calibri" w:eastAsia="Calibri" w:hAnsi="Calibri" w:cs="Calibri"/>
          <w:i w:val="0"/>
          <w:sz w:val="24"/>
        </w:rPr>
        <w:pict>
          <v:shape id="_x0000_i1040" type="#_x0000_t75" style="height:162.1pt;width:432pt">
            <v:imagedata r:id="rId20" o:title="overview"/>
          </v:shape>
        </w:pict>
      </w:r>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98" w:name="_sys"/>
      <w:bookmarkEnd w:id="98"/>
      <w:bookmarkStart w:id="99" w:name="_Toc256000050"/>
      <w:r>
        <w:rPr>
          <w:rFonts w:ascii="Calibri" w:eastAsia="Calibri" w:hAnsi="Calibri" w:cs="Calibri"/>
          <w:i w:val="0"/>
          <w:sz w:val="24"/>
        </w:rPr>
        <w:t>sys</w:t>
      </w:r>
      <w:bookmarkEnd w:id="99"/>
    </w:p>
    <w:p>
      <w:pPr>
        <w:keepNext w:val="0"/>
        <w:numPr>
          <w:ilvl w:val="0"/>
          <w:numId w:val="0"/>
        </w:numPr>
        <w:tabs>
          <w:tab w:val="clear" w:pos="0"/>
        </w:tabs>
        <w:spacing w:line="340" w:lineRule="auto"/>
        <w:ind w:left="200" w:firstLine="0"/>
        <w:jc w:val="left"/>
        <w:rPr>
          <w:rFonts w:ascii="Calibri" w:eastAsia="Calibri" w:hAnsi="Calibri" w:cs="Calibri"/>
          <w:i w:val="0"/>
          <w:sz w:val="24"/>
        </w:rPr>
      </w:pPr>
      <w:r>
        <w:rPr>
          <w:rFonts w:ascii="Calibri" w:eastAsia="Calibri" w:hAnsi="Calibri" w:cs="Calibri"/>
          <w:i w:val="0"/>
          <w:sz w:val="24"/>
        </w:rPr>
        <w:t>示例</w:t>
      </w:r>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41" type="#_x0000_t75" style="height:154.5pt;width:4in">
            <v:imagedata r:id="rId21" o:title="overview"/>
          </v:shape>
        </w:pict>
      </w:r>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模块包含了与Python解释器及其环境相关的功能，也就是所谓的系统功能</w:t>
      </w:r>
    </w:p>
    <w:p>
      <w:pPr>
        <w:pStyle w:val="Heading3"/>
        <w:keepNext w:val="0"/>
        <w:numPr>
          <w:ilvl w:val="2"/>
          <w:numId w:val="1"/>
        </w:numPr>
        <w:tabs>
          <w:tab w:val="clear" w:pos="0"/>
        </w:tabs>
        <w:spacing w:line="340" w:lineRule="auto"/>
        <w:ind w:left="400" w:firstLine="0"/>
        <w:jc w:val="left"/>
      </w:pPr>
      <w:bookmarkStart w:id="100" w:name="_sys_argv"/>
      <w:bookmarkEnd w:id="100"/>
      <w:bookmarkStart w:id="101" w:name="_Toc256000051"/>
      <w:r>
        <w:rPr>
          <w:rFonts w:ascii="Calibri" w:eastAsia="Calibri" w:hAnsi="Calibri" w:cs="Calibri"/>
          <w:i w:val="0"/>
          <w:sz w:val="24"/>
        </w:rPr>
        <w:t>sys.argv</w:t>
      </w:r>
      <w:bookmarkEnd w:id="101"/>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sys.argv 包含了命令行参数（Command Line Arguments）这一列表</w:t>
      </w:r>
    </w:p>
    <w:p>
      <w:pPr>
        <w:pStyle w:val="Heading3"/>
        <w:keepNext w:val="0"/>
        <w:numPr>
          <w:ilvl w:val="2"/>
          <w:numId w:val="1"/>
        </w:numPr>
        <w:tabs>
          <w:tab w:val="clear" w:pos="0"/>
        </w:tabs>
        <w:spacing w:line="340" w:lineRule="auto"/>
        <w:ind w:left="400" w:firstLine="0"/>
        <w:jc w:val="left"/>
      </w:pPr>
      <w:bookmarkStart w:id="102" w:name="_sys_path"/>
      <w:bookmarkEnd w:id="102"/>
      <w:bookmarkStart w:id="103" w:name="_Toc256000052"/>
      <w:r>
        <w:rPr>
          <w:rFonts w:ascii="Calibri" w:eastAsia="Calibri" w:hAnsi="Calibri" w:cs="Calibri"/>
          <w:i w:val="0"/>
          <w:sz w:val="24"/>
        </w:rPr>
        <w:t>sys.path</w:t>
      </w:r>
      <w:bookmarkEnd w:id="103"/>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包含了导入模块的字典名称列表</w:t>
      </w:r>
    </w:p>
    <w:p>
      <w:pPr>
        <w:pStyle w:val="Heading2"/>
        <w:keepNext w:val="0"/>
        <w:numPr>
          <w:ilvl w:val="1"/>
          <w:numId w:val="1"/>
        </w:numPr>
        <w:tabs>
          <w:tab w:val="clear" w:pos="0"/>
        </w:tabs>
        <w:spacing w:line="340" w:lineRule="auto"/>
        <w:ind w:left="200" w:firstLine="0"/>
        <w:jc w:val="left"/>
      </w:pPr>
      <w:bookmarkStart w:id="104" w:name="______7"/>
      <w:bookmarkEnd w:id="104"/>
      <w:bookmarkStart w:id="105" w:name="_Toc256000053"/>
      <w:r>
        <w:rPr>
          <w:rFonts w:ascii="Calibri" w:eastAsia="Calibri" w:hAnsi="Calibri" w:cs="Calibri"/>
          <w:i w:val="0"/>
          <w:sz w:val="24"/>
        </w:rPr>
        <w:t>导入模块</w:t>
      </w:r>
      <w:bookmarkEnd w:id="105"/>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42" type="#_x0000_t75" style="height:154.5pt;width:394.5pt">
            <v:imagedata r:id="rId22" o:title="overview"/>
          </v:shape>
        </w:pict>
      </w:r>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1. 导入内置模块</w:t>
      </w:r>
    </w:p>
    <w:p>
      <w:pPr>
        <w:keepNext w:val="0"/>
        <w:numPr>
          <w:ilvl w:val="0"/>
          <w:numId w:val="0"/>
        </w:numPr>
        <w:tabs>
          <w:tab w:val="clear" w:pos="0"/>
        </w:tabs>
        <w:spacing w:line="340" w:lineRule="auto"/>
        <w:ind w:left="200" w:firstLine="0"/>
        <w:jc w:val="both"/>
      </w:pPr>
      <w:r>
        <w:rPr>
          <w:b w:val="0"/>
          <w:i w:val="0"/>
          <w:strike w:val="0"/>
          <w:sz w:val="18"/>
          <w:u w:val="none"/>
        </w:rPr>
        <w:t>2. 导入自己编写的模块：从sys.path 变量所提供的目录中进行搜索。</w:t>
      </w:r>
    </w:p>
    <w:p>
      <w:pPr>
        <w:pStyle w:val="Heading3"/>
        <w:keepNext w:val="0"/>
        <w:numPr>
          <w:ilvl w:val="2"/>
          <w:numId w:val="1"/>
        </w:numPr>
        <w:tabs>
          <w:tab w:val="clear" w:pos="0"/>
        </w:tabs>
        <w:spacing w:line="340" w:lineRule="auto"/>
        <w:ind w:left="400" w:firstLine="0"/>
        <w:jc w:val="left"/>
      </w:pPr>
      <w:bookmarkStart w:id="106" w:name="_import"/>
      <w:bookmarkEnd w:id="106"/>
      <w:bookmarkStart w:id="107" w:name="_Toc256000054"/>
      <w:r>
        <w:rPr>
          <w:rFonts w:ascii="Calibri" w:eastAsia="Calibri" w:hAnsi="Calibri" w:cs="Calibri"/>
          <w:i w:val="0"/>
          <w:sz w:val="24"/>
        </w:rPr>
        <w:t>import</w:t>
      </w:r>
      <w:bookmarkEnd w:id="107"/>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import sys</w:t>
      </w:r>
    </w:p>
    <w:p>
      <w:pPr>
        <w:keepNext w:val="0"/>
        <w:numPr>
          <w:ilvl w:val="0"/>
          <w:numId w:val="0"/>
        </w:numPr>
        <w:tabs>
          <w:tab w:val="clear" w:pos="0"/>
        </w:tabs>
        <w:spacing w:line="340" w:lineRule="auto"/>
        <w:ind w:left="400" w:firstLine="0"/>
        <w:jc w:val="both"/>
      </w:pPr>
      <w:r>
        <w:rPr>
          <w:b w:val="0"/>
          <w:i w:val="0"/>
          <w:strike w:val="0"/>
          <w:sz w:val="18"/>
          <w:u w:val="none"/>
        </w:rPr>
        <w:t>sys.argv[num]</w:t>
      </w:r>
    </w:p>
    <w:p>
      <w:pPr>
        <w:keepNext w:val="0"/>
        <w:numPr>
          <w:ilvl w:val="0"/>
          <w:numId w:val="0"/>
        </w:numPr>
        <w:tabs>
          <w:tab w:val="clear" w:pos="0"/>
        </w:tabs>
        <w:spacing w:line="340" w:lineRule="auto"/>
        <w:ind w:left="400" w:firstLine="0"/>
        <w:jc w:val="both"/>
      </w:pPr>
      <w:r>
        <w:rPr>
          <w:b w:val="0"/>
          <w:i w:val="0"/>
          <w:strike w:val="0"/>
          <w:sz w:val="18"/>
          <w:u w:val="none"/>
        </w:rPr>
        <w:t>sys.path</w:t>
      </w:r>
    </w:p>
    <w:p>
      <w:pPr>
        <w:pStyle w:val="Heading3"/>
        <w:keepNext w:val="0"/>
        <w:numPr>
          <w:ilvl w:val="2"/>
          <w:numId w:val="1"/>
        </w:numPr>
        <w:tabs>
          <w:tab w:val="clear" w:pos="0"/>
        </w:tabs>
        <w:spacing w:line="340" w:lineRule="auto"/>
        <w:ind w:left="400" w:firstLine="0"/>
        <w:jc w:val="left"/>
      </w:pPr>
      <w:bookmarkStart w:id="108" w:name="_from__import"/>
      <w:bookmarkEnd w:id="108"/>
      <w:bookmarkStart w:id="109" w:name="_Toc256000055"/>
      <w:r>
        <w:rPr>
          <w:rFonts w:ascii="Calibri" w:eastAsia="Calibri" w:hAnsi="Calibri" w:cs="Calibri"/>
          <w:i w:val="0"/>
          <w:sz w:val="24"/>
        </w:rPr>
        <w:t>from..import</w:t>
      </w:r>
      <w:bookmarkEnd w:id="109"/>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避免使用</w:t>
      </w:r>
    </w:p>
    <w:p>
      <w:pPr>
        <w:pStyle w:val="Heading2"/>
        <w:keepNext w:val="0"/>
        <w:numPr>
          <w:ilvl w:val="1"/>
          <w:numId w:val="1"/>
        </w:numPr>
        <w:tabs>
          <w:tab w:val="clear" w:pos="0"/>
        </w:tabs>
        <w:spacing w:line="340" w:lineRule="auto"/>
        <w:ind w:left="200" w:firstLine="0"/>
        <w:jc w:val="left"/>
      </w:pPr>
      <w:bookmarkStart w:id="110" w:name="_pyc__"/>
      <w:bookmarkEnd w:id="110"/>
      <w:bookmarkStart w:id="111" w:name="_Toc256000056"/>
      <w:r>
        <w:rPr>
          <w:rFonts w:ascii="Calibri" w:eastAsia="Calibri" w:hAnsi="Calibri" w:cs="Calibri"/>
          <w:i w:val="0"/>
          <w:sz w:val="24"/>
        </w:rPr>
        <w:t>pyc文件</w:t>
      </w:r>
      <w:bookmarkEnd w:id="111"/>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 pyc文件只有在文件被当成模块导入时才会生成。也就是说，Python解释器认为，只有import进行的模块才需要被重用。 生成pyc文件的好处显而易见，当我们多次运行程序时，不需要重新对该模块进行重新的解释。主文件一般只需要加载一次不会被其他模块导入，所以一般主文件不会生成pyc文件。</w:t>
      </w:r>
    </w:p>
    <w:p>
      <w:pPr>
        <w:pStyle w:val="Heading2"/>
        <w:keepNext w:val="0"/>
        <w:numPr>
          <w:ilvl w:val="1"/>
          <w:numId w:val="1"/>
        </w:numPr>
        <w:tabs>
          <w:tab w:val="clear" w:pos="0"/>
        </w:tabs>
        <w:spacing w:line="340" w:lineRule="auto"/>
        <w:ind w:left="200" w:firstLine="0"/>
        <w:jc w:val="left"/>
      </w:pPr>
      <w:bookmarkStart w:id="112" w:name="______name__"/>
      <w:bookmarkEnd w:id="112"/>
      <w:bookmarkStart w:id="113" w:name="_Toc256000057"/>
      <w:r>
        <w:rPr>
          <w:rFonts w:ascii="Calibri" w:eastAsia="Calibri" w:hAnsi="Calibri" w:cs="Calibri"/>
          <w:i w:val="0"/>
          <w:sz w:val="24"/>
        </w:rPr>
        <w:t>模块的__name__</w:t>
      </w:r>
      <w:bookmarkEnd w:id="113"/>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if __name__ == '__main__':</w:t>
      </w:r>
    </w:p>
    <w:p>
      <w:pPr>
        <w:keepNext w:val="0"/>
        <w:numPr>
          <w:ilvl w:val="0"/>
          <w:numId w:val="0"/>
        </w:numPr>
        <w:tabs>
          <w:tab w:val="clear" w:pos="0"/>
        </w:tabs>
        <w:spacing w:line="340" w:lineRule="auto"/>
        <w:ind w:left="200" w:firstLine="0"/>
        <w:jc w:val="both"/>
      </w:pPr>
      <w:r>
        <w:rPr>
          <w:b w:val="0"/>
          <w:i w:val="0"/>
          <w:strike w:val="0"/>
          <w:sz w:val="18"/>
          <w:u w:val="none"/>
        </w:rPr>
        <w:t>print('This program is being run by itself')</w:t>
      </w:r>
    </w:p>
    <w:p>
      <w:pPr>
        <w:keepNext w:val="0"/>
        <w:numPr>
          <w:ilvl w:val="0"/>
          <w:numId w:val="0"/>
        </w:numPr>
        <w:tabs>
          <w:tab w:val="clear" w:pos="0"/>
        </w:tabs>
        <w:spacing w:line="340" w:lineRule="auto"/>
        <w:ind w:left="200" w:firstLine="0"/>
        <w:jc w:val="both"/>
      </w:pPr>
      <w:r>
        <w:rPr>
          <w:b w:val="0"/>
          <w:i w:val="0"/>
          <w:strike w:val="0"/>
          <w:sz w:val="18"/>
          <w:u w:val="none"/>
        </w:rPr>
        <w:t>else:</w:t>
      </w:r>
    </w:p>
    <w:p>
      <w:pPr>
        <w:keepNext w:val="0"/>
        <w:numPr>
          <w:ilvl w:val="0"/>
          <w:numId w:val="0"/>
        </w:numPr>
        <w:tabs>
          <w:tab w:val="clear" w:pos="0"/>
        </w:tabs>
        <w:spacing w:line="340" w:lineRule="auto"/>
        <w:ind w:left="200" w:firstLine="0"/>
        <w:jc w:val="both"/>
      </w:pPr>
      <w:r>
        <w:rPr>
          <w:b w:val="0"/>
          <w:i w:val="0"/>
          <w:strike w:val="0"/>
          <w:sz w:val="18"/>
          <w:u w:val="none"/>
        </w:rPr>
        <w:t>print('I am being imported from another module')</w:t>
      </w:r>
    </w:p>
    <w:p>
      <w:pPr>
        <w:keepNext w:val="0"/>
        <w:numPr>
          <w:ilvl w:val="0"/>
          <w:numId w:val="0"/>
        </w:numPr>
        <w:tabs>
          <w:tab w:val="clear" w:pos="0"/>
        </w:tabs>
        <w:spacing w:line="340" w:lineRule="auto"/>
        <w:ind w:left="200" w:firstLine="0"/>
        <w:jc w:val="both"/>
      </w:pPr>
      <w:r>
        <w:rPr>
          <w:b w:val="0"/>
          <w:i w:val="0"/>
          <w:strike w:val="0"/>
          <w:sz w:val="18"/>
          <w:u w:val="none"/>
        </w:rPr>
        <w:t>每一个Python 模块都定义了它的__name__ 属性。如果它与__main__ 属性相同则代表这一</w:t>
      </w:r>
    </w:p>
    <w:p>
      <w:pPr>
        <w:keepNext w:val="0"/>
        <w:numPr>
          <w:ilvl w:val="0"/>
          <w:numId w:val="0"/>
        </w:numPr>
        <w:tabs>
          <w:tab w:val="clear" w:pos="0"/>
        </w:tabs>
        <w:spacing w:line="340" w:lineRule="auto"/>
        <w:ind w:left="200" w:firstLine="0"/>
        <w:jc w:val="both"/>
      </w:pPr>
      <w:r>
        <w:rPr>
          <w:b w:val="0"/>
          <w:i w:val="0"/>
          <w:strike w:val="0"/>
          <w:sz w:val="18"/>
          <w:u w:val="none"/>
        </w:rPr>
        <w:t>模块是由用户独立运行的，因此我们便可以采取适当的行动。</w:t>
      </w:r>
    </w:p>
    <w:p>
      <w:pPr>
        <w:keepNext w:val="0"/>
        <w:numPr>
          <w:ilvl w:val="0"/>
          <w:numId w:val="0"/>
        </w:numPr>
        <w:tabs>
          <w:tab w:val="clear" w:pos="0"/>
        </w:tabs>
        <w:spacing w:line="340" w:lineRule="auto"/>
        <w:ind w:left="200" w:firstLine="0"/>
        <w:jc w:val="both"/>
      </w:pPr>
    </w:p>
    <w:p>
      <w:pPr>
        <w:pStyle w:val="Heading2"/>
        <w:keepNext w:val="0"/>
        <w:numPr>
          <w:ilvl w:val="1"/>
          <w:numId w:val="1"/>
        </w:numPr>
        <w:tabs>
          <w:tab w:val="clear" w:pos="0"/>
        </w:tabs>
        <w:spacing w:line="340" w:lineRule="auto"/>
        <w:ind w:left="200" w:firstLine="0"/>
        <w:jc w:val="left"/>
      </w:pPr>
      <w:bookmarkStart w:id="114" w:name="_dir__"/>
      <w:bookmarkEnd w:id="114"/>
      <w:bookmarkStart w:id="115" w:name="_Toc256000058"/>
      <w:r>
        <w:rPr>
          <w:rFonts w:ascii="Calibri" w:eastAsia="Calibri" w:hAnsi="Calibri" w:cs="Calibri"/>
          <w:i w:val="0"/>
          <w:sz w:val="24"/>
        </w:rPr>
        <w:t>dir函数</w:t>
      </w:r>
      <w:bookmarkEnd w:id="115"/>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内置的dir() 函数能够返回由对象所定义的名称列表。如果这一对象是一个模块，则该列</w:t>
      </w:r>
    </w:p>
    <w:p>
      <w:pPr>
        <w:keepNext w:val="0"/>
        <w:numPr>
          <w:ilvl w:val="0"/>
          <w:numId w:val="0"/>
        </w:numPr>
        <w:tabs>
          <w:tab w:val="clear" w:pos="0"/>
        </w:tabs>
        <w:spacing w:line="340" w:lineRule="auto"/>
        <w:ind w:left="200" w:firstLine="0"/>
        <w:jc w:val="both"/>
      </w:pPr>
      <w:r>
        <w:rPr>
          <w:b w:val="0"/>
          <w:i w:val="0"/>
          <w:strike w:val="0"/>
          <w:sz w:val="18"/>
          <w:u w:val="none"/>
        </w:rPr>
        <w:t>表会包括函数内所定义的函数、类与变量。</w:t>
      </w:r>
    </w:p>
    <w:p>
      <w:pPr>
        <w:keepNext w:val="0"/>
        <w:numPr>
          <w:ilvl w:val="0"/>
          <w:numId w:val="0"/>
        </w:numPr>
        <w:tabs>
          <w:tab w:val="clear" w:pos="0"/>
        </w:tabs>
        <w:spacing w:line="340" w:lineRule="auto"/>
        <w:ind w:left="200" w:firstLine="0"/>
        <w:jc w:val="both"/>
      </w:pPr>
      <w:r>
        <w:rPr>
          <w:b w:val="0"/>
          <w:i w:val="0"/>
          <w:strike w:val="0"/>
          <w:sz w:val="18"/>
          <w:u w:val="none"/>
        </w:rPr>
        <w:t>该函数接受参数。如果参数是模块名称，函数将返回这一指定模块的名称列表。如果没有提</w:t>
      </w:r>
    </w:p>
    <w:p>
      <w:pPr>
        <w:keepNext w:val="0"/>
        <w:numPr>
          <w:ilvl w:val="0"/>
          <w:numId w:val="0"/>
        </w:numPr>
        <w:tabs>
          <w:tab w:val="clear" w:pos="0"/>
        </w:tabs>
        <w:spacing w:line="340" w:lineRule="auto"/>
        <w:ind w:left="200" w:firstLine="0"/>
        <w:jc w:val="both"/>
      </w:pPr>
      <w:r>
        <w:rPr>
          <w:b w:val="0"/>
          <w:i w:val="0"/>
          <w:strike w:val="0"/>
          <w:sz w:val="18"/>
          <w:u w:val="none"/>
        </w:rPr>
        <w:t>供参数，函数将返回当前模块的名称列表。</w:t>
      </w:r>
    </w:p>
    <w:p>
      <w:pPr>
        <w:keepNext w:val="0"/>
        <w:numPr>
          <w:ilvl w:val="0"/>
          <w:numId w:val="0"/>
        </w:numPr>
        <w:tabs>
          <w:tab w:val="clear" w:pos="0"/>
        </w:tabs>
        <w:spacing w:line="340" w:lineRule="auto"/>
        <w:ind w:left="200" w:firstLine="0"/>
        <w:jc w:val="both"/>
      </w:pPr>
    </w:p>
    <w:p>
      <w:pPr>
        <w:pStyle w:val="Heading1"/>
        <w:keepNext w:val="0"/>
        <w:numPr>
          <w:ilvl w:val="0"/>
          <w:numId w:val="1"/>
        </w:numPr>
        <w:tabs>
          <w:tab w:val="clear" w:pos="0"/>
        </w:tabs>
        <w:spacing w:line="340" w:lineRule="auto"/>
        <w:ind w:left="0" w:firstLine="0"/>
        <w:jc w:val="left"/>
      </w:pPr>
      <w:bookmarkStart w:id="116" w:name="____19"/>
      <w:bookmarkEnd w:id="116"/>
      <w:bookmarkStart w:id="117" w:name="_Toc256000059"/>
      <w:r>
        <w:rPr>
          <w:rFonts w:ascii="Calibri" w:eastAsia="Calibri" w:hAnsi="Calibri" w:cs="Calibri"/>
          <w:i w:val="0"/>
          <w:sz w:val="28"/>
        </w:rPr>
        <w:t>函数</w:t>
      </w:r>
      <w:bookmarkEnd w:id="117"/>
    </w:p>
    <w:p>
      <w:pPr>
        <w:keepNext w:val="0"/>
        <w:numPr>
          <w:ilvl w:val="0"/>
          <w:numId w:val="0"/>
        </w:numPr>
        <w:tabs>
          <w:tab w:val="clear" w:pos="0"/>
        </w:tabs>
        <w:spacing w:line="340" w:lineRule="auto"/>
        <w:ind w:left="0" w:firstLine="0"/>
        <w:jc w:val="left"/>
        <w:rPr>
          <w:rFonts w:ascii="Calibri" w:eastAsia="Calibri" w:hAnsi="Calibri" w:cs="Calibri"/>
          <w:i w:val="0"/>
          <w:sz w:val="28"/>
        </w:rPr>
      </w:pPr>
      <w:r>
        <w:rPr>
          <w:rFonts w:ascii="Calibri" w:eastAsia="Calibri" w:hAnsi="Calibri" w:cs="Calibri"/>
          <w:i w:val="0"/>
          <w:sz w:val="24"/>
        </w:rPr>
        <w:pict>
          <v:shape id="_x0000_i1043" type="#_x0000_t75" style="height:242.82pt;width:432pt">
            <v:imagedata r:id="rId23" o:title="overview"/>
          </v:shape>
        </w:pict>
      </w:r>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118" w:name="____20"/>
      <w:bookmarkEnd w:id="118"/>
      <w:bookmarkStart w:id="119" w:name="_Toc256000060"/>
      <w:r>
        <w:rPr>
          <w:rFonts w:ascii="Calibri" w:eastAsia="Calibri" w:hAnsi="Calibri" w:cs="Calibri"/>
          <w:i w:val="0"/>
          <w:sz w:val="24"/>
        </w:rPr>
        <w:t>参数</w:t>
      </w:r>
      <w:bookmarkEnd w:id="119"/>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120" w:name="______8"/>
      <w:bookmarkEnd w:id="120"/>
      <w:bookmarkStart w:id="121" w:name="_Toc256000061"/>
      <w:r>
        <w:rPr>
          <w:rFonts w:ascii="Calibri" w:eastAsia="Calibri" w:hAnsi="Calibri" w:cs="Calibri"/>
          <w:i w:val="0"/>
          <w:sz w:val="24"/>
        </w:rPr>
        <w:t>局部变量</w:t>
      </w:r>
      <w:bookmarkEnd w:id="121"/>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44" type="#_x0000_t75" style="height:131.25pt;width:339pt">
            <v:imagedata r:id="rId24" o:title="overview"/>
          </v:shape>
        </w:pict>
      </w:r>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22" w:name="_global__"/>
      <w:bookmarkEnd w:id="122"/>
      <w:bookmarkStart w:id="123" w:name="_Toc256000062"/>
      <w:r>
        <w:rPr>
          <w:rFonts w:ascii="Calibri" w:eastAsia="Calibri" w:hAnsi="Calibri" w:cs="Calibri"/>
          <w:i w:val="0"/>
          <w:sz w:val="24"/>
        </w:rPr>
        <w:t>global语句</w:t>
      </w:r>
      <w:bookmarkEnd w:id="123"/>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124" w:name="______9"/>
      <w:bookmarkEnd w:id="124"/>
      <w:bookmarkStart w:id="125" w:name="_Toc256000063"/>
      <w:r>
        <w:rPr>
          <w:rFonts w:ascii="Calibri" w:eastAsia="Calibri" w:hAnsi="Calibri" w:cs="Calibri"/>
          <w:i w:val="0"/>
          <w:sz w:val="24"/>
        </w:rPr>
        <w:t>默认参数</w:t>
      </w:r>
      <w:bookmarkEnd w:id="125"/>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在函数的参数列表中拥有默认参数值的参数不能位于没有默认参数值的参数之前</w:t>
      </w:r>
    </w:p>
    <w:p>
      <w:pPr>
        <w:pStyle w:val="Heading2"/>
        <w:keepNext w:val="0"/>
        <w:numPr>
          <w:ilvl w:val="1"/>
          <w:numId w:val="1"/>
        </w:numPr>
        <w:tabs>
          <w:tab w:val="clear" w:pos="0"/>
        </w:tabs>
        <w:spacing w:line="340" w:lineRule="auto"/>
        <w:ind w:left="200" w:firstLine="0"/>
        <w:jc w:val="left"/>
      </w:pPr>
      <w:bookmarkStart w:id="126" w:name="_______3"/>
      <w:bookmarkEnd w:id="126"/>
      <w:bookmarkStart w:id="127" w:name="_Toc256000064"/>
      <w:r>
        <w:rPr>
          <w:rFonts w:ascii="Calibri" w:eastAsia="Calibri" w:hAnsi="Calibri" w:cs="Calibri"/>
          <w:i w:val="0"/>
          <w:sz w:val="24"/>
        </w:rPr>
        <w:t>关键字参数</w:t>
      </w:r>
      <w:bookmarkEnd w:id="127"/>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color w:val="000000"/>
          <w:sz w:val="18"/>
          <w:u w:val="none"/>
          <w:shd w:val="clear" w:color="auto" w:fill="FFFFFF"/>
        </w:rPr>
        <w:t>这样做有两大优点：</w:t>
      </w:r>
    </w:p>
    <w:p>
      <w:pPr>
        <w:keepNext w:val="0"/>
        <w:numPr>
          <w:ilvl w:val="0"/>
          <w:numId w:val="0"/>
        </w:numPr>
        <w:tabs>
          <w:tab w:val="clear" w:pos="0"/>
        </w:tabs>
        <w:spacing w:line="340" w:lineRule="auto"/>
        <w:ind w:left="200" w:firstLine="0"/>
        <w:jc w:val="both"/>
      </w:pPr>
      <w:r>
        <w:rPr>
          <w:b w:val="0"/>
          <w:i w:val="0"/>
          <w:strike w:val="0"/>
          <w:color w:val="000000"/>
          <w:sz w:val="18"/>
          <w:u w:val="none"/>
          <w:shd w:val="clear" w:color="auto" w:fill="FFFFFF"/>
        </w:rPr>
        <w:t>其一，我们不再需要考虑参数的顺序，函数的使用将更加容易。</w:t>
      </w:r>
    </w:p>
    <w:p>
      <w:pPr>
        <w:keepNext w:val="0"/>
        <w:numPr>
          <w:ilvl w:val="0"/>
          <w:numId w:val="0"/>
        </w:numPr>
        <w:tabs>
          <w:tab w:val="clear" w:pos="0"/>
        </w:tabs>
        <w:spacing w:line="340" w:lineRule="auto"/>
        <w:ind w:left="200" w:firstLine="0"/>
        <w:jc w:val="both"/>
      </w:pPr>
      <w:r>
        <w:rPr>
          <w:b w:val="0"/>
          <w:i w:val="0"/>
          <w:strike w:val="0"/>
          <w:color w:val="000000"/>
          <w:sz w:val="18"/>
          <w:u w:val="none"/>
          <w:shd w:val="clear" w:color="auto" w:fill="FFFFFF"/>
        </w:rPr>
        <w:t>其二，我们可以只对那些我们希望赋予的参数以赋值，只要其它的参数都具有默认参数值。</w:t>
      </w:r>
    </w:p>
    <w:p>
      <w:pPr>
        <w:keepNext w:val="0"/>
        <w:numPr>
          <w:ilvl w:val="0"/>
          <w:numId w:val="0"/>
        </w:numPr>
        <w:tabs>
          <w:tab w:val="clear" w:pos="0"/>
        </w:tabs>
        <w:spacing w:line="340" w:lineRule="auto"/>
        <w:ind w:left="200" w:firstLine="0"/>
        <w:jc w:val="both"/>
      </w:pPr>
    </w:p>
    <w:p>
      <w:pPr>
        <w:pStyle w:val="Heading2"/>
        <w:keepNext w:val="0"/>
        <w:numPr>
          <w:ilvl w:val="1"/>
          <w:numId w:val="1"/>
        </w:numPr>
        <w:tabs>
          <w:tab w:val="clear" w:pos="0"/>
        </w:tabs>
        <w:spacing w:line="340" w:lineRule="auto"/>
        <w:ind w:left="200" w:firstLine="0"/>
        <w:jc w:val="left"/>
      </w:pPr>
      <w:bookmarkStart w:id="128" w:name="______10"/>
      <w:bookmarkEnd w:id="128"/>
      <w:bookmarkStart w:id="129" w:name="_Toc256000065"/>
      <w:r>
        <w:rPr>
          <w:rFonts w:ascii="Calibri" w:eastAsia="Calibri" w:hAnsi="Calibri" w:cs="Calibri"/>
          <w:i w:val="0"/>
          <w:sz w:val="24"/>
        </w:rPr>
        <w:t>可变参数</w:t>
      </w:r>
      <w:bookmarkEnd w:id="129"/>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当我们声明一个诸如*param 的星号参数时，从此处开始直到结束的所有</w:t>
      </w:r>
      <w:r>
        <w:rPr>
          <w:b/>
          <w:i w:val="0"/>
          <w:strike w:val="0"/>
          <w:color w:val="000000"/>
          <w:sz w:val="18"/>
          <w:u w:val="none"/>
          <w:shd w:val="clear" w:color="auto" w:fill="FFFFFF"/>
        </w:rPr>
        <w:t>位置参数</w:t>
      </w:r>
      <w:r>
        <w:rPr>
          <w:b w:val="0"/>
          <w:i w:val="0"/>
          <w:strike w:val="0"/>
          <w:sz w:val="18"/>
          <w:u w:val="none"/>
        </w:rPr>
        <w:t>都将被收集并汇集成一个称为“param”的</w:t>
      </w:r>
      <w:r>
        <w:rPr>
          <w:b/>
          <w:i w:val="0"/>
          <w:strike w:val="0"/>
          <w:color w:val="000000"/>
          <w:sz w:val="18"/>
          <w:u w:val="none"/>
          <w:shd w:val="clear" w:color="auto" w:fill="FFFFFF"/>
        </w:rPr>
        <w:t>元组</w:t>
      </w:r>
      <w:r>
        <w:rPr>
          <w:b w:val="0"/>
          <w:i w:val="0"/>
          <w:strike w:val="0"/>
          <w:sz w:val="18"/>
          <w:u w:val="none"/>
        </w:rPr>
        <w:t>中。</w:t>
      </w:r>
    </w:p>
    <w:p>
      <w:pPr>
        <w:keepNext w:val="0"/>
        <w:numPr>
          <w:ilvl w:val="0"/>
          <w:numId w:val="0"/>
        </w:numPr>
        <w:tabs>
          <w:tab w:val="clear" w:pos="0"/>
        </w:tabs>
        <w:spacing w:line="340" w:lineRule="auto"/>
        <w:ind w:left="200" w:firstLine="0"/>
        <w:jc w:val="both"/>
      </w:pPr>
      <w:r>
        <w:rPr>
          <w:b w:val="0"/>
          <w:i w:val="0"/>
          <w:strike w:val="0"/>
          <w:sz w:val="18"/>
          <w:u w:val="none"/>
        </w:rPr>
        <w:t>类似地，当我们声明一个诸如**param 的双星号参数时，从此处开始直至结束的所有</w:t>
      </w:r>
      <w:r>
        <w:rPr>
          <w:b/>
          <w:i w:val="0"/>
          <w:strike w:val="0"/>
          <w:color w:val="000000"/>
          <w:sz w:val="18"/>
          <w:u w:val="none"/>
          <w:shd w:val="clear" w:color="auto" w:fill="FFFFFF"/>
        </w:rPr>
        <w:t>关键字</w:t>
      </w:r>
    </w:p>
    <w:p>
      <w:pPr>
        <w:keepNext w:val="0"/>
        <w:numPr>
          <w:ilvl w:val="0"/>
          <w:numId w:val="0"/>
        </w:numPr>
        <w:tabs>
          <w:tab w:val="clear" w:pos="0"/>
        </w:tabs>
        <w:spacing w:line="340" w:lineRule="auto"/>
        <w:ind w:left="200" w:firstLine="0"/>
        <w:jc w:val="both"/>
      </w:pPr>
      <w:r>
        <w:rPr>
          <w:b/>
          <w:i w:val="0"/>
          <w:strike w:val="0"/>
          <w:color w:val="000000"/>
          <w:sz w:val="18"/>
          <w:u w:val="none"/>
          <w:shd w:val="clear" w:color="auto" w:fill="FFFFFF"/>
        </w:rPr>
        <w:t>参数</w:t>
      </w:r>
      <w:r>
        <w:rPr>
          <w:b w:val="0"/>
          <w:i w:val="0"/>
          <w:strike w:val="0"/>
          <w:sz w:val="18"/>
          <w:u w:val="none"/>
        </w:rPr>
        <w:t>都将被收集并汇集成一个名为param 的</w:t>
      </w:r>
      <w:r>
        <w:rPr>
          <w:b/>
          <w:i w:val="0"/>
          <w:strike w:val="0"/>
          <w:color w:val="000000"/>
          <w:sz w:val="18"/>
          <w:u w:val="none"/>
          <w:shd w:val="clear" w:color="auto" w:fill="FFFFFF"/>
        </w:rPr>
        <w:t>字典</w:t>
      </w:r>
      <w:r>
        <w:rPr>
          <w:b w:val="0"/>
          <w:i w:val="0"/>
          <w:strike w:val="0"/>
          <w:sz w:val="18"/>
          <w:u w:val="none"/>
        </w:rPr>
        <w:t>中。</w:t>
      </w:r>
    </w:p>
    <w:p>
      <w:pPr>
        <w:keepNext w:val="0"/>
        <w:numPr>
          <w:ilvl w:val="0"/>
          <w:numId w:val="0"/>
        </w:numPr>
        <w:tabs>
          <w:tab w:val="clear" w:pos="0"/>
        </w:tabs>
        <w:spacing w:line="340" w:lineRule="auto"/>
        <w:ind w:left="200" w:firstLine="0"/>
        <w:jc w:val="both"/>
      </w:pPr>
    </w:p>
    <w:p>
      <w:pPr>
        <w:pStyle w:val="Heading2"/>
        <w:keepNext w:val="0"/>
        <w:numPr>
          <w:ilvl w:val="1"/>
          <w:numId w:val="1"/>
        </w:numPr>
        <w:tabs>
          <w:tab w:val="clear" w:pos="0"/>
        </w:tabs>
        <w:spacing w:line="340" w:lineRule="auto"/>
        <w:ind w:left="200" w:firstLine="0"/>
        <w:jc w:val="left"/>
      </w:pPr>
      <w:bookmarkStart w:id="130" w:name="_return__"/>
      <w:bookmarkEnd w:id="130"/>
      <w:bookmarkStart w:id="131" w:name="_Toc256000066"/>
      <w:r>
        <w:rPr>
          <w:rFonts w:ascii="Calibri" w:eastAsia="Calibri" w:hAnsi="Calibri" w:cs="Calibri"/>
          <w:i w:val="0"/>
          <w:sz w:val="24"/>
        </w:rPr>
        <w:t>return语句</w:t>
      </w:r>
      <w:bookmarkEnd w:id="131"/>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132" w:name="_DocStrings"/>
      <w:bookmarkEnd w:id="132"/>
      <w:bookmarkStart w:id="133" w:name="_Toc256000067"/>
      <w:r>
        <w:rPr>
          <w:rFonts w:ascii="Calibri" w:eastAsia="Calibri" w:hAnsi="Calibri" w:cs="Calibri"/>
          <w:i w:val="0"/>
          <w:sz w:val="24"/>
        </w:rPr>
        <w:t>DocStrings</w:t>
      </w:r>
      <w:bookmarkEnd w:id="133"/>
    </w:p>
    <w:p>
      <w:pPr>
        <w:keepNext w:val="0"/>
        <w:numPr>
          <w:ilvl w:val="0"/>
          <w:numId w:val="0"/>
        </w:numPr>
        <w:tabs>
          <w:tab w:val="clear" w:pos="0"/>
        </w:tabs>
        <w:spacing w:line="340" w:lineRule="auto"/>
        <w:ind w:left="200" w:firstLine="0"/>
        <w:jc w:val="left"/>
        <w:rPr>
          <w:rFonts w:ascii="Calibri" w:eastAsia="Calibri" w:hAnsi="Calibri" w:cs="Calibri"/>
          <w:i w:val="0"/>
          <w:sz w:val="24"/>
        </w:rPr>
      </w:pPr>
      <w:r>
        <w:rPr>
          <w:rFonts w:ascii="Calibri" w:eastAsia="Calibri" w:hAnsi="Calibri" w:cs="Calibri"/>
          <w:i w:val="0"/>
          <w:sz w:val="24"/>
        </w:rPr>
        <w:t>文档字符串</w:t>
      </w:r>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45" type="#_x0000_t75" style="height:154.5pt;width:339.75pt">
            <v:imagedata r:id="rId25" o:title="overview"/>
          </v:shape>
        </w:pict>
      </w:r>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34" w:name="____21"/>
      <w:bookmarkEnd w:id="134"/>
      <w:bookmarkStart w:id="135" w:name="_Toc256000068"/>
      <w:r>
        <w:rPr>
          <w:rFonts w:ascii="Calibri" w:eastAsia="Calibri" w:hAnsi="Calibri" w:cs="Calibri"/>
          <w:i w:val="0"/>
          <w:sz w:val="24"/>
        </w:rPr>
        <w:t>形式</w:t>
      </w:r>
      <w:bookmarkEnd w:id="135"/>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w:t>
      </w:r>
    </w:p>
    <w:p>
      <w:pPr>
        <w:keepNext w:val="0"/>
        <w:numPr>
          <w:ilvl w:val="0"/>
          <w:numId w:val="0"/>
        </w:numPr>
        <w:tabs>
          <w:tab w:val="clear" w:pos="0"/>
        </w:tabs>
        <w:spacing w:line="340" w:lineRule="auto"/>
        <w:ind w:left="400" w:firstLine="0"/>
        <w:jc w:val="both"/>
      </w:pPr>
    </w:p>
    <w:p>
      <w:pPr>
        <w:keepNext w:val="0"/>
        <w:numPr>
          <w:ilvl w:val="0"/>
          <w:numId w:val="0"/>
        </w:numPr>
        <w:tabs>
          <w:tab w:val="clear" w:pos="0"/>
        </w:tabs>
        <w:spacing w:line="340" w:lineRule="auto"/>
        <w:ind w:left="400" w:firstLine="0"/>
        <w:jc w:val="both"/>
      </w:pPr>
      <w:r>
        <w:rPr>
          <w:b w:val="0"/>
          <w:i w:val="0"/>
          <w:strike w:val="0"/>
          <w:sz w:val="18"/>
          <w:u w:val="none"/>
        </w:rPr>
        <w:t>"""</w:t>
      </w:r>
    </w:p>
    <w:p>
      <w:pPr>
        <w:keepNext w:val="0"/>
        <w:numPr>
          <w:ilvl w:val="0"/>
          <w:numId w:val="0"/>
        </w:numPr>
        <w:tabs>
          <w:tab w:val="clear" w:pos="0"/>
        </w:tabs>
        <w:spacing w:line="340" w:lineRule="auto"/>
        <w:ind w:left="400" w:firstLine="0"/>
        <w:jc w:val="both"/>
      </w:pPr>
    </w:p>
    <w:p>
      <w:pPr>
        <w:keepNext w:val="0"/>
        <w:numPr>
          <w:ilvl w:val="0"/>
          <w:numId w:val="0"/>
        </w:numPr>
        <w:tabs>
          <w:tab w:val="clear" w:pos="0"/>
        </w:tabs>
        <w:spacing w:line="340" w:lineRule="auto"/>
        <w:ind w:left="400" w:firstLine="0"/>
        <w:jc w:val="both"/>
      </w:pPr>
      <w:r>
        <w:rPr>
          <w:b w:val="0"/>
          <w:i w:val="0"/>
          <w:strike w:val="0"/>
          <w:sz w:val="18"/>
          <w:u w:val="none"/>
        </w:rPr>
        <w:t>文档字符串所约定的是一串多行字符串，其中第一行以某一大写字母开始，以句号结束。第二行为空行，后跟的第三行开始是任何详细的解释说明。</w:t>
      </w:r>
    </w:p>
    <w:p>
      <w:pPr>
        <w:pStyle w:val="Heading3"/>
        <w:keepNext w:val="0"/>
        <w:numPr>
          <w:ilvl w:val="2"/>
          <w:numId w:val="1"/>
        </w:numPr>
        <w:tabs>
          <w:tab w:val="clear" w:pos="0"/>
        </w:tabs>
        <w:spacing w:line="340" w:lineRule="auto"/>
        <w:ind w:left="400" w:firstLine="0"/>
        <w:jc w:val="left"/>
      </w:pPr>
      <w:bookmarkStart w:id="136" w:name="____22"/>
      <w:bookmarkEnd w:id="136"/>
      <w:bookmarkStart w:id="137" w:name="_Toc256000069"/>
      <w:r>
        <w:rPr>
          <w:rFonts w:ascii="Calibri" w:eastAsia="Calibri" w:hAnsi="Calibri" w:cs="Calibri"/>
          <w:i w:val="0"/>
          <w:sz w:val="24"/>
        </w:rPr>
        <w:t>查看</w:t>
      </w:r>
      <w:bookmarkEnd w:id="137"/>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print(print_max.__doc__)</w:t>
      </w:r>
    </w:p>
    <w:p>
      <w:pPr>
        <w:keepNext w:val="0"/>
        <w:numPr>
          <w:ilvl w:val="0"/>
          <w:numId w:val="0"/>
        </w:numPr>
        <w:tabs>
          <w:tab w:val="clear" w:pos="0"/>
        </w:tabs>
        <w:spacing w:line="340" w:lineRule="auto"/>
        <w:ind w:left="400" w:firstLine="0"/>
        <w:jc w:val="both"/>
      </w:pPr>
      <w:r>
        <w:rPr>
          <w:b w:val="0"/>
          <w:i w:val="0"/>
          <w:strike w:val="0"/>
          <w:sz w:val="18"/>
          <w:u w:val="none"/>
        </w:rPr>
        <w:t>help(print_max)</w:t>
      </w:r>
    </w:p>
    <w:p>
      <w:pPr>
        <w:keepNext w:val="0"/>
        <w:numPr>
          <w:ilvl w:val="0"/>
          <w:numId w:val="0"/>
        </w:numPr>
        <w:tabs>
          <w:tab w:val="clear" w:pos="0"/>
        </w:tabs>
        <w:spacing w:line="340" w:lineRule="auto"/>
        <w:ind w:left="400" w:firstLine="0"/>
        <w:jc w:val="both"/>
      </w:pPr>
    </w:p>
    <w:p>
      <w:pPr>
        <w:pStyle w:val="Heading1"/>
        <w:keepNext w:val="0"/>
        <w:numPr>
          <w:ilvl w:val="0"/>
          <w:numId w:val="1"/>
        </w:numPr>
        <w:tabs>
          <w:tab w:val="clear" w:pos="0"/>
        </w:tabs>
        <w:spacing w:line="340" w:lineRule="auto"/>
        <w:ind w:left="0" w:firstLine="0"/>
        <w:jc w:val="left"/>
      </w:pPr>
      <w:bookmarkStart w:id="138" w:name="______11"/>
      <w:bookmarkEnd w:id="138"/>
      <w:bookmarkStart w:id="139" w:name="_Toc256000070"/>
      <w:r>
        <w:rPr>
          <w:rFonts w:ascii="Calibri" w:eastAsia="Calibri" w:hAnsi="Calibri" w:cs="Calibri"/>
          <w:i w:val="0"/>
          <w:sz w:val="28"/>
        </w:rPr>
        <w:t>数据结构</w:t>
      </w:r>
      <w:bookmarkEnd w:id="139"/>
    </w:p>
    <w:p>
      <w:pPr>
        <w:keepNext w:val="0"/>
        <w:numPr>
          <w:ilvl w:val="0"/>
          <w:numId w:val="0"/>
        </w:numPr>
        <w:tabs>
          <w:tab w:val="clear" w:pos="0"/>
        </w:tabs>
        <w:spacing w:line="340" w:lineRule="auto"/>
        <w:ind w:left="0" w:firstLine="0"/>
        <w:jc w:val="left"/>
        <w:rPr>
          <w:rFonts w:ascii="Calibri" w:eastAsia="Calibri" w:hAnsi="Calibri" w:cs="Calibri"/>
          <w:i w:val="0"/>
          <w:sz w:val="28"/>
        </w:rPr>
      </w:pPr>
      <w:r>
        <w:rPr>
          <w:rFonts w:ascii="Calibri" w:eastAsia="Calibri" w:hAnsi="Calibri" w:cs="Calibri"/>
          <w:i w:val="0"/>
          <w:sz w:val="24"/>
        </w:rPr>
        <w:pict>
          <v:shape id="_x0000_i1046" type="#_x0000_t75" style="height:269.64pt;width:432pt">
            <v:imagedata r:id="rId26" o:title="overview"/>
          </v:shape>
        </w:pict>
      </w:r>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140" w:name="____23"/>
      <w:bookmarkEnd w:id="140"/>
      <w:bookmarkStart w:id="141" w:name="_Toc256000071"/>
      <w:r>
        <w:rPr>
          <w:rFonts w:ascii="Calibri" w:eastAsia="Calibri" w:hAnsi="Calibri" w:cs="Calibri"/>
          <w:i w:val="0"/>
          <w:sz w:val="24"/>
        </w:rPr>
        <w:t>列表</w:t>
      </w:r>
      <w:bookmarkEnd w:id="141"/>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47" type="#_x0000_t75" style="height:154.5pt;width:373.5pt">
            <v:imagedata r:id="rId27" o:title="overview"/>
          </v:shape>
        </w:pict>
      </w:r>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可变</w:t>
      </w:r>
    </w:p>
    <w:p>
      <w:pPr>
        <w:keepNext w:val="0"/>
        <w:numPr>
          <w:ilvl w:val="0"/>
          <w:numId w:val="0"/>
        </w:numPr>
        <w:tabs>
          <w:tab w:val="clear" w:pos="0"/>
        </w:tabs>
        <w:spacing w:line="340" w:lineRule="auto"/>
        <w:ind w:left="200" w:firstLine="0"/>
        <w:jc w:val="both"/>
      </w:pPr>
      <w:r>
        <w:rPr>
          <w:b w:val="0"/>
          <w:i w:val="0"/>
          <w:strike w:val="0"/>
          <w:sz w:val="18"/>
          <w:u w:val="none"/>
        </w:rPr>
        <w:t>不同类型的元素</w:t>
      </w:r>
    </w:p>
    <w:p>
      <w:pPr>
        <w:pStyle w:val="Heading3"/>
        <w:keepNext w:val="0"/>
        <w:numPr>
          <w:ilvl w:val="2"/>
          <w:numId w:val="1"/>
        </w:numPr>
        <w:tabs>
          <w:tab w:val="clear" w:pos="0"/>
        </w:tabs>
        <w:spacing w:line="340" w:lineRule="auto"/>
        <w:ind w:left="400" w:firstLine="0"/>
        <w:jc w:val="left"/>
      </w:pPr>
      <w:bookmarkStart w:id="142" w:name="____24"/>
      <w:bookmarkEnd w:id="142"/>
      <w:bookmarkStart w:id="143" w:name="_Toc256000072"/>
      <w:r>
        <w:rPr>
          <w:rFonts w:ascii="Calibri" w:eastAsia="Calibri" w:hAnsi="Calibri" w:cs="Calibri"/>
          <w:i w:val="0"/>
          <w:sz w:val="24"/>
        </w:rPr>
        <w:t>创建</w:t>
      </w:r>
      <w:bookmarkEnd w:id="143"/>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方括号</w:t>
      </w:r>
    </w:p>
    <w:p>
      <w:pPr>
        <w:keepNext w:val="0"/>
        <w:numPr>
          <w:ilvl w:val="0"/>
          <w:numId w:val="0"/>
        </w:numPr>
        <w:tabs>
          <w:tab w:val="clear" w:pos="0"/>
        </w:tabs>
        <w:spacing w:line="340" w:lineRule="auto"/>
        <w:ind w:left="400" w:firstLine="0"/>
        <w:jc w:val="both"/>
      </w:pPr>
      <w:r>
        <w:rPr>
          <w:b w:val="0"/>
          <w:i w:val="0"/>
          <w:strike w:val="0"/>
          <w:sz w:val="18"/>
          <w:u w:val="none"/>
        </w:rPr>
        <w:t>逗号</w:t>
      </w:r>
    </w:p>
    <w:p>
      <w:pPr>
        <w:pStyle w:val="Heading3"/>
        <w:keepNext w:val="0"/>
        <w:numPr>
          <w:ilvl w:val="2"/>
          <w:numId w:val="1"/>
        </w:numPr>
        <w:tabs>
          <w:tab w:val="clear" w:pos="0"/>
        </w:tabs>
        <w:spacing w:line="340" w:lineRule="auto"/>
        <w:ind w:left="400" w:firstLine="0"/>
        <w:jc w:val="left"/>
      </w:pPr>
      <w:bookmarkStart w:id="144" w:name="____25"/>
      <w:bookmarkEnd w:id="144"/>
      <w:bookmarkStart w:id="145" w:name="_Toc256000073"/>
      <w:r>
        <w:rPr>
          <w:rFonts w:ascii="Calibri" w:eastAsia="Calibri" w:hAnsi="Calibri" w:cs="Calibri"/>
          <w:i w:val="0"/>
          <w:sz w:val="24"/>
        </w:rPr>
        <w:t>移除</w:t>
      </w:r>
      <w:bookmarkEnd w:id="145"/>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del</w:t>
      </w:r>
    </w:p>
    <w:p>
      <w:pPr>
        <w:keepNext w:val="0"/>
        <w:numPr>
          <w:ilvl w:val="0"/>
          <w:numId w:val="0"/>
        </w:numPr>
        <w:tabs>
          <w:tab w:val="clear" w:pos="0"/>
        </w:tabs>
        <w:spacing w:line="340" w:lineRule="auto"/>
        <w:ind w:left="400" w:firstLine="0"/>
        <w:jc w:val="both"/>
      </w:pPr>
      <w:r>
        <w:rPr>
          <w:b w:val="0"/>
          <w:i w:val="0"/>
          <w:strike w:val="0"/>
          <w:sz w:val="18"/>
          <w:u w:val="none"/>
        </w:rPr>
        <w:t>移除元素、移除列表</w:t>
      </w:r>
    </w:p>
    <w:p>
      <w:pPr>
        <w:pStyle w:val="Heading3"/>
        <w:keepNext w:val="0"/>
        <w:numPr>
          <w:ilvl w:val="2"/>
          <w:numId w:val="1"/>
        </w:numPr>
        <w:tabs>
          <w:tab w:val="clear" w:pos="0"/>
        </w:tabs>
        <w:spacing w:line="340" w:lineRule="auto"/>
        <w:ind w:left="400" w:firstLine="0"/>
        <w:jc w:val="left"/>
      </w:pPr>
      <w:bookmarkStart w:id="146" w:name="____26"/>
      <w:bookmarkEnd w:id="146"/>
      <w:bookmarkStart w:id="147" w:name="_Toc256000074"/>
      <w:r>
        <w:rPr>
          <w:rFonts w:ascii="Calibri" w:eastAsia="Calibri" w:hAnsi="Calibri" w:cs="Calibri"/>
          <w:i w:val="0"/>
          <w:sz w:val="24"/>
        </w:rPr>
        <w:t>补充</w:t>
      </w:r>
      <w:bookmarkEnd w:id="147"/>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 xml:space="preserve">list_name.append('xxx') </w:t>
      </w:r>
    </w:p>
    <w:p>
      <w:pPr>
        <w:pStyle w:val="Heading3"/>
        <w:keepNext w:val="0"/>
        <w:numPr>
          <w:ilvl w:val="2"/>
          <w:numId w:val="1"/>
        </w:numPr>
        <w:tabs>
          <w:tab w:val="clear" w:pos="0"/>
        </w:tabs>
        <w:spacing w:line="340" w:lineRule="auto"/>
        <w:ind w:left="400" w:firstLine="0"/>
        <w:jc w:val="left"/>
      </w:pPr>
      <w:bookmarkStart w:id="148" w:name="____27"/>
      <w:bookmarkEnd w:id="148"/>
      <w:bookmarkStart w:id="149" w:name="_Toc256000075"/>
      <w:r>
        <w:rPr>
          <w:rFonts w:ascii="Calibri" w:eastAsia="Calibri" w:hAnsi="Calibri" w:cs="Calibri"/>
          <w:i w:val="0"/>
          <w:sz w:val="24"/>
        </w:rPr>
        <w:t>排序</w:t>
      </w:r>
      <w:bookmarkEnd w:id="149"/>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 xml:space="preserve">list_name.sort() </w:t>
      </w:r>
    </w:p>
    <w:p>
      <w:pPr>
        <w:pStyle w:val="Heading2"/>
        <w:keepNext w:val="0"/>
        <w:numPr>
          <w:ilvl w:val="1"/>
          <w:numId w:val="1"/>
        </w:numPr>
        <w:tabs>
          <w:tab w:val="clear" w:pos="0"/>
        </w:tabs>
        <w:spacing w:line="340" w:lineRule="auto"/>
        <w:ind w:left="200" w:firstLine="0"/>
        <w:jc w:val="left"/>
      </w:pPr>
      <w:bookmarkStart w:id="150" w:name="____28"/>
      <w:bookmarkEnd w:id="150"/>
      <w:bookmarkStart w:id="151" w:name="_Toc256000076"/>
      <w:r>
        <w:rPr>
          <w:rFonts w:ascii="Calibri" w:eastAsia="Calibri" w:hAnsi="Calibri" w:cs="Calibri"/>
          <w:i w:val="0"/>
          <w:sz w:val="24"/>
        </w:rPr>
        <w:t>元组</w:t>
      </w:r>
      <w:bookmarkEnd w:id="151"/>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48" type="#_x0000_t75" style="height:154.5pt;width:262.5pt">
            <v:imagedata r:id="rId28" o:title="overview"/>
          </v:shape>
        </w:pict>
      </w:r>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不可变</w:t>
      </w:r>
    </w:p>
    <w:p>
      <w:pPr>
        <w:pStyle w:val="Heading3"/>
        <w:keepNext w:val="0"/>
        <w:numPr>
          <w:ilvl w:val="2"/>
          <w:numId w:val="1"/>
        </w:numPr>
        <w:tabs>
          <w:tab w:val="clear" w:pos="0"/>
        </w:tabs>
        <w:spacing w:line="340" w:lineRule="auto"/>
        <w:ind w:left="400" w:firstLine="0"/>
        <w:jc w:val="left"/>
      </w:pPr>
      <w:bookmarkStart w:id="152" w:name="____29"/>
      <w:bookmarkEnd w:id="152"/>
      <w:bookmarkStart w:id="153" w:name="_Toc256000077"/>
      <w:r>
        <w:rPr>
          <w:rFonts w:ascii="Calibri" w:eastAsia="Calibri" w:hAnsi="Calibri" w:cs="Calibri"/>
          <w:i w:val="0"/>
          <w:sz w:val="24"/>
        </w:rPr>
        <w:t>创建</w:t>
      </w:r>
      <w:bookmarkEnd w:id="153"/>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括号</w:t>
      </w:r>
    </w:p>
    <w:p>
      <w:pPr>
        <w:pStyle w:val="Heading3"/>
        <w:keepNext w:val="0"/>
        <w:numPr>
          <w:ilvl w:val="2"/>
          <w:numId w:val="1"/>
        </w:numPr>
        <w:tabs>
          <w:tab w:val="clear" w:pos="0"/>
        </w:tabs>
        <w:spacing w:line="340" w:lineRule="auto"/>
        <w:ind w:left="400" w:firstLine="0"/>
        <w:jc w:val="left"/>
      </w:pPr>
      <w:bookmarkStart w:id="154" w:name="____30"/>
      <w:bookmarkEnd w:id="154"/>
      <w:bookmarkStart w:id="155" w:name="_Toc256000078"/>
      <w:r>
        <w:rPr>
          <w:rFonts w:ascii="Calibri" w:eastAsia="Calibri" w:hAnsi="Calibri" w:cs="Calibri"/>
          <w:i w:val="0"/>
          <w:sz w:val="24"/>
        </w:rPr>
        <w:t>移除</w:t>
      </w:r>
      <w:bookmarkEnd w:id="155"/>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156" w:name="____31"/>
      <w:bookmarkEnd w:id="156"/>
      <w:bookmarkStart w:id="157" w:name="_Toc256000079"/>
      <w:r>
        <w:rPr>
          <w:rFonts w:ascii="Calibri" w:eastAsia="Calibri" w:hAnsi="Calibri" w:cs="Calibri"/>
          <w:i w:val="0"/>
          <w:sz w:val="24"/>
        </w:rPr>
        <w:t>字典</w:t>
      </w:r>
      <w:bookmarkEnd w:id="157"/>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49" type="#_x0000_t75" style="height:154.5pt;width:355.5pt">
            <v:imagedata r:id="rId29" o:title="overview"/>
          </v:shape>
        </w:pict>
      </w:r>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58" w:name="____32"/>
      <w:bookmarkEnd w:id="158"/>
      <w:bookmarkStart w:id="159" w:name="_Toc256000080"/>
      <w:r>
        <w:rPr>
          <w:rFonts w:ascii="Calibri" w:eastAsia="Calibri" w:hAnsi="Calibri" w:cs="Calibri"/>
          <w:i w:val="0"/>
          <w:sz w:val="24"/>
        </w:rPr>
        <w:t>创建</w:t>
      </w:r>
      <w:bookmarkEnd w:id="159"/>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花括号</w:t>
      </w:r>
    </w:p>
    <w:p>
      <w:pPr>
        <w:pStyle w:val="Heading3"/>
        <w:keepNext w:val="0"/>
        <w:numPr>
          <w:ilvl w:val="2"/>
          <w:numId w:val="1"/>
        </w:numPr>
        <w:tabs>
          <w:tab w:val="clear" w:pos="0"/>
        </w:tabs>
        <w:spacing w:line="340" w:lineRule="auto"/>
        <w:ind w:left="400" w:firstLine="0"/>
        <w:jc w:val="left"/>
      </w:pPr>
      <w:bookmarkStart w:id="160" w:name="____33"/>
      <w:bookmarkEnd w:id="160"/>
      <w:bookmarkStart w:id="161" w:name="_Toc256000081"/>
      <w:r>
        <w:rPr>
          <w:rFonts w:ascii="Calibri" w:eastAsia="Calibri" w:hAnsi="Calibri" w:cs="Calibri"/>
          <w:i w:val="0"/>
          <w:sz w:val="24"/>
        </w:rPr>
        <w:t>添加</w:t>
      </w:r>
      <w:bookmarkEnd w:id="161"/>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ab['Guido'] = guido@python.org'</w:t>
      </w:r>
    </w:p>
    <w:p>
      <w:pPr>
        <w:keepNext w:val="0"/>
        <w:numPr>
          <w:ilvl w:val="0"/>
          <w:numId w:val="0"/>
        </w:numPr>
        <w:tabs>
          <w:tab w:val="clear" w:pos="0"/>
        </w:tabs>
        <w:spacing w:line="340" w:lineRule="auto"/>
        <w:ind w:left="400" w:firstLine="0"/>
        <w:jc w:val="both"/>
      </w:pPr>
    </w:p>
    <w:p>
      <w:pPr>
        <w:pStyle w:val="Heading3"/>
        <w:keepNext w:val="0"/>
        <w:numPr>
          <w:ilvl w:val="2"/>
          <w:numId w:val="1"/>
        </w:numPr>
        <w:tabs>
          <w:tab w:val="clear" w:pos="0"/>
        </w:tabs>
        <w:spacing w:line="340" w:lineRule="auto"/>
        <w:ind w:left="400" w:firstLine="0"/>
        <w:jc w:val="left"/>
      </w:pPr>
      <w:bookmarkStart w:id="162" w:name="____34"/>
      <w:bookmarkEnd w:id="162"/>
      <w:bookmarkStart w:id="163" w:name="_Toc256000082"/>
      <w:r>
        <w:rPr>
          <w:rFonts w:ascii="Calibri" w:eastAsia="Calibri" w:hAnsi="Calibri" w:cs="Calibri"/>
          <w:i w:val="0"/>
          <w:sz w:val="24"/>
        </w:rPr>
        <w:t>移除</w:t>
      </w:r>
      <w:bookmarkEnd w:id="163"/>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del ab['Spammer']</w:t>
      </w:r>
    </w:p>
    <w:p>
      <w:pPr>
        <w:pStyle w:val="Heading2"/>
        <w:keepNext w:val="0"/>
        <w:numPr>
          <w:ilvl w:val="1"/>
          <w:numId w:val="1"/>
        </w:numPr>
        <w:tabs>
          <w:tab w:val="clear" w:pos="0"/>
        </w:tabs>
        <w:spacing w:line="340" w:lineRule="auto"/>
        <w:ind w:left="200" w:firstLine="0"/>
        <w:jc w:val="left"/>
      </w:pPr>
      <w:bookmarkStart w:id="164" w:name="____35"/>
      <w:bookmarkEnd w:id="164"/>
      <w:bookmarkStart w:id="165" w:name="_Toc256000083"/>
      <w:r>
        <w:rPr>
          <w:rFonts w:ascii="Calibri" w:eastAsia="Calibri" w:hAnsi="Calibri" w:cs="Calibri"/>
          <w:i w:val="0"/>
          <w:sz w:val="24"/>
        </w:rPr>
        <w:t>集合</w:t>
      </w:r>
      <w:bookmarkEnd w:id="165"/>
    </w:p>
    <w:p>
      <w:pPr>
        <w:keepNext w:val="0"/>
        <w:numPr>
          <w:ilvl w:val="0"/>
          <w:numId w:val="0"/>
        </w:numPr>
        <w:tabs>
          <w:tab w:val="clear" w:pos="0"/>
        </w:tabs>
        <w:spacing w:line="340" w:lineRule="auto"/>
        <w:ind w:left="200" w:firstLine="0"/>
        <w:jc w:val="left"/>
        <w:rPr>
          <w:rFonts w:ascii="Calibri" w:eastAsia="Calibri" w:hAnsi="Calibri" w:cs="Calibri"/>
          <w:i w:val="0"/>
          <w:sz w:val="24"/>
        </w:rPr>
      </w:pPr>
      <w:r>
        <w:rPr>
          <w:rFonts w:ascii="Calibri" w:eastAsia="Calibri" w:hAnsi="Calibri" w:cs="Calibri"/>
          <w:i w:val="0"/>
          <w:sz w:val="24"/>
        </w:rPr>
        <w:t>无序性</w:t>
      </w:r>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50" type="#_x0000_t75" style="height:154.5pt;width:226.5pt">
            <v:imagedata r:id="rId30" o:title="overview"/>
          </v:shape>
        </w:pict>
      </w:r>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66" w:name="____36"/>
      <w:bookmarkEnd w:id="166"/>
      <w:bookmarkStart w:id="167" w:name="_Toc256000084"/>
      <w:r>
        <w:rPr>
          <w:rFonts w:ascii="Calibri" w:eastAsia="Calibri" w:hAnsi="Calibri" w:cs="Calibri"/>
          <w:i w:val="0"/>
          <w:sz w:val="24"/>
        </w:rPr>
        <w:t>子集</w:t>
      </w:r>
      <w:bookmarkEnd w:id="167"/>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68" w:name="____37"/>
      <w:bookmarkEnd w:id="168"/>
      <w:bookmarkStart w:id="169" w:name="_Toc256000085"/>
      <w:r>
        <w:rPr>
          <w:rFonts w:ascii="Calibri" w:eastAsia="Calibri" w:hAnsi="Calibri" w:cs="Calibri"/>
          <w:i w:val="0"/>
          <w:sz w:val="24"/>
        </w:rPr>
        <w:t>交集</w:t>
      </w:r>
      <w:bookmarkEnd w:id="169"/>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170" w:name="____38"/>
      <w:bookmarkEnd w:id="170"/>
      <w:bookmarkStart w:id="171" w:name="_Toc256000086"/>
      <w:r>
        <w:rPr>
          <w:rFonts w:ascii="Calibri" w:eastAsia="Calibri" w:hAnsi="Calibri" w:cs="Calibri"/>
          <w:i w:val="0"/>
          <w:sz w:val="24"/>
        </w:rPr>
        <w:t>索引</w:t>
      </w:r>
      <w:bookmarkEnd w:id="171"/>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51" type="#_x0000_t75" style="height:150.13pt;width:432pt">
            <v:imagedata r:id="rId31" o:title="overview"/>
          </v:shape>
        </w:pict>
      </w:r>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72" w:name="__0____"/>
      <w:bookmarkEnd w:id="172"/>
      <w:bookmarkStart w:id="173" w:name="_Toc256000087"/>
      <w:r>
        <w:rPr>
          <w:rFonts w:ascii="Calibri" w:eastAsia="Calibri" w:hAnsi="Calibri" w:cs="Calibri"/>
          <w:i w:val="0"/>
          <w:sz w:val="24"/>
        </w:rPr>
        <w:t>从0开始计数</w:t>
      </w:r>
      <w:bookmarkEnd w:id="173"/>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74" w:name="____39"/>
      <w:bookmarkEnd w:id="174"/>
      <w:bookmarkStart w:id="175" w:name="_Toc256000088"/>
      <w:r>
        <w:rPr>
          <w:rFonts w:ascii="Calibri" w:eastAsia="Calibri" w:hAnsi="Calibri" w:cs="Calibri"/>
          <w:i w:val="0"/>
          <w:sz w:val="24"/>
        </w:rPr>
        <w:t>负数</w:t>
      </w:r>
      <w:bookmarkEnd w:id="175"/>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76" w:name="______12"/>
      <w:bookmarkEnd w:id="176"/>
      <w:bookmarkStart w:id="177" w:name="_Toc256000089"/>
      <w:r>
        <w:rPr>
          <w:rFonts w:ascii="Calibri" w:eastAsia="Calibri" w:hAnsi="Calibri" w:cs="Calibri"/>
          <w:i w:val="0"/>
          <w:sz w:val="24"/>
        </w:rPr>
        <w:t>指定序列</w:t>
      </w:r>
      <w:bookmarkEnd w:id="177"/>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起始位置:结束位置(:步长)</w:t>
      </w:r>
    </w:p>
    <w:p>
      <w:pPr>
        <w:keepNext w:val="0"/>
        <w:numPr>
          <w:ilvl w:val="0"/>
          <w:numId w:val="0"/>
        </w:numPr>
        <w:tabs>
          <w:tab w:val="clear" w:pos="0"/>
        </w:tabs>
        <w:spacing w:line="340" w:lineRule="auto"/>
        <w:ind w:left="400" w:firstLine="0"/>
        <w:jc w:val="both"/>
      </w:pPr>
      <w:r>
        <w:rPr>
          <w:b w:val="0"/>
          <w:i w:val="0"/>
          <w:strike w:val="0"/>
          <w:sz w:val="18"/>
          <w:u w:val="none"/>
        </w:rPr>
        <w:t>包括起始位置,但不包括结束位置</w:t>
      </w:r>
    </w:p>
    <w:p>
      <w:pPr>
        <w:keepNext w:val="0"/>
        <w:numPr>
          <w:ilvl w:val="0"/>
          <w:numId w:val="0"/>
        </w:numPr>
        <w:tabs>
          <w:tab w:val="clear" w:pos="0"/>
        </w:tabs>
        <w:spacing w:line="340" w:lineRule="auto"/>
        <w:ind w:left="400" w:firstLine="0"/>
        <w:jc w:val="both"/>
      </w:pPr>
      <w:r>
        <w:rPr>
          <w:b w:val="0"/>
          <w:i w:val="0"/>
          <w:strike w:val="0"/>
          <w:sz w:val="18"/>
          <w:u w:val="none"/>
        </w:rPr>
        <w:t>可以是负数</w:t>
      </w:r>
    </w:p>
    <w:p>
      <w:pPr>
        <w:keepNext w:val="0"/>
        <w:numPr>
          <w:ilvl w:val="0"/>
          <w:numId w:val="0"/>
        </w:numPr>
        <w:tabs>
          <w:tab w:val="clear" w:pos="0"/>
        </w:tabs>
        <w:spacing w:line="340" w:lineRule="auto"/>
        <w:ind w:left="400" w:firstLine="0"/>
        <w:jc w:val="both"/>
      </w:pPr>
      <w:r>
        <w:rPr>
          <w:b w:val="0"/>
          <w:i w:val="0"/>
          <w:strike w:val="0"/>
          <w:sz w:val="18"/>
          <w:u w:val="none"/>
        </w:rPr>
        <w:t>数字是可有可无的</w:t>
      </w:r>
    </w:p>
    <w:p>
      <w:pPr>
        <w:pStyle w:val="Heading2"/>
        <w:keepNext w:val="0"/>
        <w:numPr>
          <w:ilvl w:val="1"/>
          <w:numId w:val="1"/>
        </w:numPr>
        <w:tabs>
          <w:tab w:val="clear" w:pos="0"/>
        </w:tabs>
        <w:spacing w:line="340" w:lineRule="auto"/>
        <w:ind w:left="200" w:firstLine="0"/>
        <w:jc w:val="left"/>
      </w:pPr>
      <w:bookmarkStart w:id="178" w:name="______13"/>
      <w:bookmarkEnd w:id="178"/>
      <w:bookmarkStart w:id="179" w:name="_Toc256000090"/>
      <w:r>
        <w:rPr>
          <w:rFonts w:ascii="Calibri" w:eastAsia="Calibri" w:hAnsi="Calibri" w:cs="Calibri"/>
          <w:i w:val="0"/>
          <w:sz w:val="24"/>
        </w:rPr>
        <w:t>资格测试</w:t>
      </w:r>
      <w:bookmarkEnd w:id="179"/>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52" type="#_x0000_t75" style="height:131.25pt;width:333.75pt">
            <v:imagedata r:id="rId32" o:title="overview"/>
          </v:shape>
        </w:pict>
      </w:r>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80" w:name="_in_not_in"/>
      <w:bookmarkEnd w:id="180"/>
      <w:bookmarkStart w:id="181" w:name="_Toc256000091"/>
      <w:r>
        <w:rPr>
          <w:rFonts w:ascii="Calibri" w:eastAsia="Calibri" w:hAnsi="Calibri" w:cs="Calibri"/>
          <w:i w:val="0"/>
          <w:sz w:val="24"/>
        </w:rPr>
        <w:t>in或not in</w:t>
      </w:r>
      <w:bookmarkEnd w:id="181"/>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182" w:name="____40"/>
      <w:bookmarkEnd w:id="182"/>
      <w:bookmarkStart w:id="183" w:name="_Toc256000092"/>
      <w:r>
        <w:rPr>
          <w:rFonts w:ascii="Calibri" w:eastAsia="Calibri" w:hAnsi="Calibri" w:cs="Calibri"/>
          <w:i w:val="0"/>
          <w:sz w:val="24"/>
        </w:rPr>
        <w:t>引用</w:t>
      </w:r>
      <w:bookmarkEnd w:id="183"/>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53" type="#_x0000_t75" style="height:154.5pt;width:303pt">
            <v:imagedata r:id="rId33" o:title="overview"/>
          </v:shape>
        </w:pict>
      </w:r>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84" w:name="_______4"/>
      <w:bookmarkEnd w:id="184"/>
      <w:bookmarkStart w:id="185" w:name="_Toc256000093"/>
      <w:r>
        <w:rPr>
          <w:rFonts w:ascii="Calibri" w:eastAsia="Calibri" w:hAnsi="Calibri" w:cs="Calibri"/>
          <w:i w:val="0"/>
          <w:sz w:val="24"/>
        </w:rPr>
        <w:t>变量名赋予</w:t>
      </w:r>
      <w:bookmarkEnd w:id="185"/>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变量名只是指向你计算机内存中存储了相应对象的那一部分.</w:t>
      </w:r>
    </w:p>
    <w:p>
      <w:pPr>
        <w:keepNext w:val="0"/>
        <w:numPr>
          <w:ilvl w:val="0"/>
          <w:numId w:val="0"/>
        </w:numPr>
        <w:tabs>
          <w:tab w:val="clear" w:pos="0"/>
        </w:tabs>
        <w:spacing w:line="340" w:lineRule="auto"/>
        <w:ind w:left="400" w:firstLine="0"/>
        <w:jc w:val="both"/>
      </w:pPr>
      <w:r>
        <w:rPr>
          <w:b w:val="0"/>
          <w:i w:val="0"/>
          <w:strike w:val="0"/>
          <w:sz w:val="18"/>
          <w:u w:val="none"/>
        </w:rPr>
        <w:t>如果仅仅将变量名赋予另一个名称,他们将绑定同一个对象</w:t>
      </w:r>
    </w:p>
    <w:p>
      <w:pPr>
        <w:pStyle w:val="Heading3"/>
        <w:keepNext w:val="0"/>
        <w:numPr>
          <w:ilvl w:val="2"/>
          <w:numId w:val="1"/>
        </w:numPr>
        <w:tabs>
          <w:tab w:val="clear" w:pos="0"/>
        </w:tabs>
        <w:spacing w:line="340" w:lineRule="auto"/>
        <w:ind w:left="400" w:firstLine="0"/>
        <w:jc w:val="left"/>
      </w:pPr>
      <w:bookmarkStart w:id="186" w:name="______14"/>
      <w:bookmarkEnd w:id="186"/>
      <w:bookmarkStart w:id="187" w:name="_Toc256000094"/>
      <w:r>
        <w:rPr>
          <w:rFonts w:ascii="Calibri" w:eastAsia="Calibri" w:hAnsi="Calibri" w:cs="Calibri"/>
          <w:i w:val="0"/>
          <w:sz w:val="24"/>
        </w:rPr>
        <w:t>切片操作</w:t>
      </w:r>
      <w:bookmarkEnd w:id="187"/>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切片操作可以生成副本</w:t>
      </w:r>
    </w:p>
    <w:p>
      <w:pPr>
        <w:pStyle w:val="Heading1"/>
        <w:keepNext w:val="0"/>
        <w:numPr>
          <w:ilvl w:val="0"/>
          <w:numId w:val="1"/>
        </w:numPr>
        <w:tabs>
          <w:tab w:val="clear" w:pos="0"/>
        </w:tabs>
        <w:spacing w:line="340" w:lineRule="auto"/>
        <w:ind w:left="0" w:firstLine="0"/>
        <w:jc w:val="left"/>
      </w:pPr>
      <w:bookmarkStart w:id="188" w:name="_________4"/>
      <w:bookmarkEnd w:id="188"/>
      <w:bookmarkStart w:id="189" w:name="_Toc256000095"/>
      <w:r>
        <w:rPr>
          <w:rFonts w:ascii="Calibri" w:eastAsia="Calibri" w:hAnsi="Calibri" w:cs="Calibri"/>
          <w:i w:val="0"/>
          <w:sz w:val="28"/>
        </w:rPr>
        <w:t>面向对象的编程</w:t>
      </w:r>
      <w:bookmarkEnd w:id="189"/>
    </w:p>
    <w:p>
      <w:pPr>
        <w:keepNext w:val="0"/>
        <w:numPr>
          <w:ilvl w:val="0"/>
          <w:numId w:val="0"/>
        </w:numPr>
        <w:tabs>
          <w:tab w:val="clear" w:pos="0"/>
        </w:tabs>
        <w:spacing w:line="340" w:lineRule="auto"/>
        <w:ind w:left="0" w:firstLine="0"/>
        <w:jc w:val="left"/>
        <w:rPr>
          <w:rFonts w:ascii="Calibri" w:eastAsia="Calibri" w:hAnsi="Calibri" w:cs="Calibri"/>
          <w:i w:val="0"/>
          <w:sz w:val="28"/>
        </w:rPr>
      </w:pPr>
      <w:r>
        <w:rPr>
          <w:rFonts w:ascii="Calibri" w:eastAsia="Calibri" w:hAnsi="Calibri" w:cs="Calibri"/>
          <w:i w:val="0"/>
          <w:sz w:val="24"/>
        </w:rPr>
        <w:pict>
          <v:shape id="_x0000_i1054" type="#_x0000_t75" style="height:130.78pt;width:6in">
            <v:imagedata r:id="rId34" o:title="overview"/>
          </v:shape>
        </w:pict>
      </w:r>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190" w:name="___2"/>
      <w:bookmarkEnd w:id="190"/>
      <w:bookmarkStart w:id="191" w:name="_Toc256000096"/>
      <w:r>
        <w:rPr>
          <w:rFonts w:ascii="Calibri" w:eastAsia="Calibri" w:hAnsi="Calibri" w:cs="Calibri"/>
          <w:i w:val="0"/>
          <w:sz w:val="24"/>
        </w:rPr>
        <w:t>类</w:t>
      </w:r>
      <w:bookmarkEnd w:id="191"/>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55" type="#_x0000_t75" style="height:154.5pt;width:391.5pt">
            <v:imagedata r:id="rId35" o:title="overview"/>
          </v:shape>
        </w:pict>
      </w:r>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192" w:name="____41"/>
      <w:bookmarkEnd w:id="192"/>
      <w:bookmarkStart w:id="193" w:name="_Toc256000097"/>
      <w:r>
        <w:rPr>
          <w:rFonts w:ascii="Calibri" w:eastAsia="Calibri" w:hAnsi="Calibri" w:cs="Calibri"/>
          <w:i w:val="0"/>
          <w:sz w:val="24"/>
        </w:rPr>
        <w:t>属性</w:t>
      </w:r>
      <w:bookmarkEnd w:id="193"/>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56" type="#_x0000_t75" style="height:154.5pt;width:264pt">
            <v:imagedata r:id="rId36" o:title="overview"/>
          </v:shape>
        </w:pict>
      </w:r>
    </w:p>
    <w:p>
      <w:pPr>
        <w:pStyle w:val="Heading4"/>
        <w:keepNext w:val="0"/>
        <w:numPr>
          <w:ilvl w:val="3"/>
          <w:numId w:val="1"/>
        </w:numPr>
        <w:tabs>
          <w:tab w:val="clear" w:pos="0"/>
        </w:tabs>
        <w:spacing w:line="340" w:lineRule="auto"/>
        <w:ind w:left="600" w:firstLine="0"/>
        <w:jc w:val="left"/>
        <w:rPr>
          <w:rFonts w:ascii="Calibri" w:eastAsia="Calibri" w:hAnsi="Calibri" w:cs="Calibri"/>
          <w:i w:val="0"/>
          <w:sz w:val="24"/>
        </w:rPr>
      </w:pPr>
      <w:bookmarkStart w:id="194" w:name="_____9"/>
      <w:bookmarkEnd w:id="194"/>
      <w:bookmarkStart w:id="195" w:name="_Toc256000098"/>
      <w:r>
        <w:rPr>
          <w:rFonts w:ascii="Calibri" w:eastAsia="Calibri" w:hAnsi="Calibri" w:cs="Calibri"/>
          <w:i w:val="0"/>
          <w:sz w:val="24"/>
        </w:rPr>
        <w:t>类变量</w:t>
      </w:r>
      <w:bookmarkEnd w:id="195"/>
    </w:p>
    <w:p>
      <w:pPr>
        <w:keepNext w:val="0"/>
        <w:numPr>
          <w:ilvl w:val="0"/>
          <w:numId w:val="0"/>
        </w:numPr>
        <w:tabs>
          <w:tab w:val="clear" w:pos="0"/>
        </w:tabs>
        <w:spacing w:line="340" w:lineRule="auto"/>
        <w:ind w:left="600" w:firstLine="0"/>
        <w:jc w:val="left"/>
        <w:rPr>
          <w:rFonts w:ascii="Calibri" w:eastAsia="Calibri" w:hAnsi="Calibri" w:cs="Calibri"/>
          <w:i w:val="0"/>
          <w:sz w:val="24"/>
        </w:rPr>
      </w:pPr>
    </w:p>
    <w:p>
      <w:pPr>
        <w:keepNext w:val="0"/>
        <w:numPr>
          <w:ilvl w:val="0"/>
          <w:numId w:val="0"/>
        </w:numPr>
        <w:tabs>
          <w:tab w:val="clear" w:pos="0"/>
        </w:tabs>
        <w:spacing w:line="340" w:lineRule="auto"/>
        <w:ind w:left="600" w:firstLine="0"/>
        <w:jc w:val="both"/>
        <w:rPr>
          <w:rFonts w:ascii="Calibri" w:eastAsia="Calibri" w:hAnsi="Calibri" w:cs="Calibri"/>
          <w:i w:val="0"/>
          <w:sz w:val="24"/>
        </w:rPr>
      </w:pPr>
      <w:r>
        <w:rPr>
          <w:rFonts w:ascii="Calibri" w:eastAsia="Calibri" w:hAnsi="Calibri" w:cs="Calibri"/>
          <w:b w:val="0"/>
          <w:i w:val="0"/>
          <w:strike w:val="0"/>
          <w:sz w:val="18"/>
          <w:u w:val="none"/>
        </w:rPr>
        <w:t>可以被属于该类的所有实例访问。</w:t>
      </w:r>
    </w:p>
    <w:p>
      <w:pPr>
        <w:keepNext w:val="0"/>
        <w:numPr>
          <w:ilvl w:val="0"/>
          <w:numId w:val="0"/>
        </w:numPr>
        <w:tabs>
          <w:tab w:val="clear" w:pos="0"/>
        </w:tabs>
        <w:spacing w:line="340" w:lineRule="auto"/>
        <w:ind w:left="600" w:firstLine="0"/>
        <w:jc w:val="both"/>
      </w:pPr>
      <w:r>
        <w:rPr>
          <w:b w:val="0"/>
          <w:i w:val="0"/>
          <w:strike w:val="0"/>
          <w:sz w:val="18"/>
          <w:u w:val="none"/>
        </w:rPr>
        <w:t>该类变量只拥有一个副本，当任何一个对象对类变量作出改变时，发生的变动将在其它所有</w:t>
      </w:r>
    </w:p>
    <w:p>
      <w:pPr>
        <w:keepNext w:val="0"/>
        <w:numPr>
          <w:ilvl w:val="0"/>
          <w:numId w:val="0"/>
        </w:numPr>
        <w:tabs>
          <w:tab w:val="clear" w:pos="0"/>
        </w:tabs>
        <w:spacing w:line="340" w:lineRule="auto"/>
        <w:ind w:left="600" w:firstLine="0"/>
        <w:jc w:val="both"/>
      </w:pPr>
      <w:r>
        <w:rPr>
          <w:b w:val="0"/>
          <w:i w:val="0"/>
          <w:strike w:val="0"/>
          <w:sz w:val="18"/>
          <w:u w:val="none"/>
        </w:rPr>
        <w:t>实例中都会得到体现。</w:t>
      </w:r>
    </w:p>
    <w:p>
      <w:pPr>
        <w:keepNext w:val="0"/>
        <w:numPr>
          <w:ilvl w:val="0"/>
          <w:numId w:val="0"/>
        </w:numPr>
        <w:tabs>
          <w:tab w:val="clear" w:pos="0"/>
        </w:tabs>
        <w:spacing w:line="340" w:lineRule="auto"/>
        <w:ind w:left="600" w:firstLine="0"/>
        <w:jc w:val="both"/>
      </w:pPr>
      <w:r>
        <w:rPr>
          <w:b w:val="0"/>
          <w:i w:val="0"/>
          <w:strike w:val="0"/>
          <w:sz w:val="18"/>
          <w:u w:val="none"/>
        </w:rPr>
        <w:t>CLASSName.CLASSVar</w:t>
      </w:r>
    </w:p>
    <w:p>
      <w:pPr>
        <w:pStyle w:val="Heading4"/>
        <w:keepNext w:val="0"/>
        <w:numPr>
          <w:ilvl w:val="3"/>
          <w:numId w:val="1"/>
        </w:numPr>
        <w:tabs>
          <w:tab w:val="clear" w:pos="0"/>
        </w:tabs>
        <w:spacing w:line="340" w:lineRule="auto"/>
        <w:ind w:left="600" w:firstLine="0"/>
        <w:jc w:val="left"/>
      </w:pPr>
      <w:bookmarkStart w:id="196" w:name="____42"/>
      <w:bookmarkEnd w:id="196"/>
      <w:bookmarkStart w:id="197" w:name="_Toc256000099"/>
      <w:r>
        <w:rPr>
          <w:rFonts w:ascii="Calibri" w:eastAsia="Calibri" w:hAnsi="Calibri" w:cs="Calibri"/>
          <w:i w:val="0"/>
          <w:sz w:val="24"/>
        </w:rPr>
        <w:t>方法</w:t>
      </w:r>
      <w:bookmarkEnd w:id="197"/>
    </w:p>
    <w:p>
      <w:pPr>
        <w:keepNext w:val="0"/>
        <w:numPr>
          <w:ilvl w:val="0"/>
          <w:numId w:val="0"/>
        </w:numPr>
        <w:tabs>
          <w:tab w:val="clear" w:pos="0"/>
        </w:tabs>
        <w:spacing w:line="340" w:lineRule="auto"/>
        <w:ind w:left="600" w:firstLine="0"/>
        <w:jc w:val="left"/>
        <w:rPr>
          <w:rFonts w:ascii="Calibri" w:eastAsia="Calibri" w:hAnsi="Calibri" w:cs="Calibri"/>
          <w:i w:val="0"/>
          <w:sz w:val="24"/>
        </w:rPr>
      </w:pPr>
      <w:r>
        <w:rPr>
          <w:rFonts w:ascii="Calibri" w:eastAsia="Calibri" w:hAnsi="Calibri" w:cs="Calibri"/>
          <w:b/>
          <w:i w:val="0"/>
          <w:strike w:val="0"/>
          <w:sz w:val="24"/>
          <w:u w:val="none"/>
        </w:rPr>
        <w:t>参见:</w:t>
      </w:r>
      <w:r>
        <w:t xml:space="preserve"> </w:t>
      </w:r>
      <w:bookmarkStart w:id="198" w:name="_to____43,1"/>
      <w:bookmarkEnd w:id="198"/>
      <w:r>
        <w:rPr>
          <w:rStyle w:val="Hyperlink"/>
        </w:rPr>
        <w:fldChar w:fldCharType="begin"/>
      </w:r>
      <w:r>
        <w:rPr>
          <w:rStyle w:val="Hyperlink"/>
        </w:rPr>
        <w:instrText xml:space="preserve"> HYPERLINK \l "____43" </w:instrText>
      </w:r>
      <w:r>
        <w:rPr>
          <w:rStyle w:val="Hyperlink"/>
        </w:rPr>
        <w:fldChar w:fldCharType="separate"/>
      </w:r>
      <w:r>
        <w:rPr>
          <w:rStyle w:val="Hyperlink"/>
        </w:rPr>
        <w:t>方法 (@classmethod)</w:t>
      </w:r>
      <w:r>
        <w:rPr>
          <w:rStyle w:val="Hyperlink"/>
        </w:rPr>
        <w:fldChar w:fldCharType="end"/>
      </w:r>
    </w:p>
    <w:p>
      <w:pPr>
        <w:pStyle w:val="Heading3"/>
        <w:keepNext w:val="0"/>
        <w:numPr>
          <w:ilvl w:val="2"/>
          <w:numId w:val="1"/>
        </w:numPr>
        <w:tabs>
          <w:tab w:val="clear" w:pos="0"/>
        </w:tabs>
        <w:spacing w:line="340" w:lineRule="auto"/>
        <w:ind w:left="400" w:firstLine="0"/>
        <w:jc w:val="left"/>
      </w:pPr>
      <w:bookmarkStart w:id="199" w:name="_______5"/>
      <w:bookmarkEnd w:id="199"/>
      <w:bookmarkStart w:id="200" w:name="_Toc256000100"/>
      <w:r>
        <w:rPr>
          <w:rFonts w:ascii="Calibri" w:eastAsia="Calibri" w:hAnsi="Calibri" w:cs="Calibri"/>
          <w:i w:val="0"/>
          <w:sz w:val="24"/>
        </w:rPr>
        <w:t>实例化方法</w:t>
      </w:r>
      <w:bookmarkEnd w:id="200"/>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57" type="#_x0000_t75" style="height:131.25pt;width:363.75pt">
            <v:imagedata r:id="rId37" o:title="overview"/>
          </v:shape>
        </w:pict>
      </w:r>
    </w:p>
    <w:p>
      <w:pPr>
        <w:pStyle w:val="Heading4"/>
        <w:keepNext w:val="0"/>
        <w:numPr>
          <w:ilvl w:val="3"/>
          <w:numId w:val="1"/>
        </w:numPr>
        <w:tabs>
          <w:tab w:val="clear" w:pos="0"/>
        </w:tabs>
        <w:spacing w:line="340" w:lineRule="auto"/>
        <w:ind w:left="600" w:firstLine="0"/>
        <w:jc w:val="left"/>
        <w:rPr>
          <w:rFonts w:ascii="Calibri" w:eastAsia="Calibri" w:hAnsi="Calibri" w:cs="Calibri"/>
          <w:i w:val="0"/>
          <w:sz w:val="24"/>
        </w:rPr>
      </w:pPr>
      <w:bookmarkStart w:id="201" w:name="______15"/>
      <w:bookmarkEnd w:id="201"/>
      <w:bookmarkStart w:id="202" w:name="_Toc256000101"/>
      <w:r>
        <w:rPr>
          <w:rFonts w:ascii="Calibri" w:eastAsia="Calibri" w:hAnsi="Calibri" w:cs="Calibri"/>
          <w:i w:val="0"/>
          <w:sz w:val="24"/>
        </w:rPr>
        <w:t>隐式调用</w:t>
      </w:r>
      <w:bookmarkEnd w:id="202"/>
    </w:p>
    <w:p>
      <w:pPr>
        <w:keepNext w:val="0"/>
        <w:numPr>
          <w:ilvl w:val="0"/>
          <w:numId w:val="0"/>
        </w:numPr>
        <w:tabs>
          <w:tab w:val="clear" w:pos="0"/>
        </w:tabs>
        <w:spacing w:line="340" w:lineRule="auto"/>
        <w:ind w:left="600" w:firstLine="0"/>
        <w:jc w:val="left"/>
        <w:rPr>
          <w:rFonts w:ascii="Calibri" w:eastAsia="Calibri" w:hAnsi="Calibri" w:cs="Calibri"/>
          <w:i w:val="0"/>
          <w:sz w:val="24"/>
        </w:rPr>
      </w:pPr>
      <w:r>
        <w:rPr>
          <w:rFonts w:ascii="Calibri" w:eastAsia="Calibri" w:hAnsi="Calibri" w:cs="Calibri"/>
          <w:b/>
          <w:i w:val="0"/>
          <w:strike w:val="0"/>
          <w:sz w:val="24"/>
          <w:u w:val="none"/>
        </w:rPr>
        <w:t>参见:</w:t>
      </w:r>
      <w:r>
        <w:t xml:space="preserve"> </w:t>
      </w:r>
      <w:bookmarkStart w:id="203" w:name="_to______16,2"/>
      <w:bookmarkEnd w:id="203"/>
      <w:r>
        <w:rPr>
          <w:rStyle w:val="Hyperlink"/>
        </w:rPr>
        <w:fldChar w:fldCharType="begin"/>
      </w:r>
      <w:r>
        <w:rPr>
          <w:rStyle w:val="Hyperlink"/>
        </w:rPr>
        <w:instrText xml:space="preserve"> HYPERLINK \l "______16" </w:instrText>
      </w:r>
      <w:r>
        <w:rPr>
          <w:rStyle w:val="Hyperlink"/>
        </w:rPr>
        <w:fldChar w:fldCharType="separate"/>
      </w:r>
      <w:r>
        <w:rPr>
          <w:rStyle w:val="Hyperlink"/>
        </w:rPr>
        <w:t>显式调用</w:t>
      </w:r>
      <w:r>
        <w:rPr>
          <w:rStyle w:val="Hyperlink"/>
        </w:rPr>
        <w:fldChar w:fldCharType="end"/>
      </w:r>
    </w:p>
    <w:p>
      <w:pPr>
        <w:keepNext w:val="0"/>
        <w:numPr>
          <w:ilvl w:val="0"/>
          <w:numId w:val="0"/>
        </w:numPr>
        <w:tabs>
          <w:tab w:val="clear" w:pos="0"/>
        </w:tabs>
        <w:spacing w:line="340" w:lineRule="auto"/>
        <w:ind w:left="600" w:firstLine="0"/>
        <w:jc w:val="left"/>
      </w:pPr>
    </w:p>
    <w:p>
      <w:pPr>
        <w:keepNext w:val="0"/>
        <w:numPr>
          <w:ilvl w:val="0"/>
          <w:numId w:val="0"/>
        </w:numPr>
        <w:tabs>
          <w:tab w:val="clear" w:pos="0"/>
        </w:tabs>
        <w:spacing w:line="340" w:lineRule="auto"/>
        <w:ind w:left="600" w:firstLine="0"/>
        <w:jc w:val="both"/>
        <w:rPr>
          <w:rFonts w:ascii="Calibri" w:eastAsia="Calibri" w:hAnsi="Calibri" w:cs="Calibri"/>
          <w:i w:val="0"/>
          <w:sz w:val="24"/>
        </w:rPr>
      </w:pPr>
      <w:r>
        <w:rPr>
          <w:rFonts w:ascii="Calibri" w:eastAsia="Calibri" w:hAnsi="Calibri" w:cs="Calibri"/>
          <w:b w:val="0"/>
          <w:i w:val="0"/>
          <w:strike w:val="0"/>
          <w:sz w:val="18"/>
          <w:u w:val="none"/>
        </w:rPr>
        <w:t>当我们在Person 类下创建新的实例p 时，我们采用的方法是先写下类的名称，后跟括在括号中的参数，形如：p = Person('Swaroop') 。我们不会显式地调用__init__ 方法。</w:t>
      </w:r>
    </w:p>
    <w:p>
      <w:pPr>
        <w:keepNext w:val="0"/>
        <w:numPr>
          <w:ilvl w:val="0"/>
          <w:numId w:val="0"/>
        </w:numPr>
        <w:tabs>
          <w:tab w:val="clear" w:pos="0"/>
        </w:tabs>
        <w:spacing w:line="340" w:lineRule="auto"/>
        <w:ind w:left="600" w:firstLine="0"/>
        <w:jc w:val="both"/>
      </w:pPr>
    </w:p>
    <w:p>
      <w:pPr>
        <w:pStyle w:val="Heading3"/>
        <w:keepNext w:val="0"/>
        <w:numPr>
          <w:ilvl w:val="2"/>
          <w:numId w:val="1"/>
        </w:numPr>
        <w:tabs>
          <w:tab w:val="clear" w:pos="0"/>
        </w:tabs>
        <w:spacing w:line="340" w:lineRule="auto"/>
        <w:ind w:left="400" w:firstLine="0"/>
        <w:jc w:val="left"/>
      </w:pPr>
      <w:bookmarkStart w:id="204" w:name="______17"/>
      <w:bookmarkEnd w:id="204"/>
      <w:bookmarkStart w:id="205" w:name="_Toc256000102"/>
      <w:r>
        <w:rPr>
          <w:rFonts w:ascii="Calibri" w:eastAsia="Calibri" w:hAnsi="Calibri" w:cs="Calibri"/>
          <w:i w:val="0"/>
          <w:sz w:val="24"/>
        </w:rPr>
        <w:t>私有变量</w:t>
      </w:r>
      <w:bookmarkEnd w:id="205"/>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206" w:name="____44"/>
      <w:bookmarkEnd w:id="206"/>
      <w:bookmarkStart w:id="207" w:name="_Toc256000103"/>
      <w:r>
        <w:rPr>
          <w:rFonts w:ascii="Calibri" w:eastAsia="Calibri" w:hAnsi="Calibri" w:cs="Calibri"/>
          <w:i w:val="0"/>
          <w:sz w:val="24"/>
        </w:rPr>
        <w:t>对象</w:t>
      </w:r>
      <w:bookmarkEnd w:id="207"/>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58" type="#_x0000_t75" style="height:131.25pt;width:226.5pt">
            <v:imagedata r:id="rId38" o:title="overview"/>
          </v:shape>
        </w:pict>
      </w:r>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08" w:name="____45"/>
      <w:bookmarkEnd w:id="208"/>
      <w:bookmarkStart w:id="209" w:name="_Toc256000104"/>
      <w:r>
        <w:rPr>
          <w:rFonts w:ascii="Calibri" w:eastAsia="Calibri" w:hAnsi="Calibri" w:cs="Calibri"/>
          <w:i w:val="0"/>
          <w:sz w:val="24"/>
        </w:rPr>
        <w:t>属性</w:t>
      </w:r>
      <w:bookmarkEnd w:id="209"/>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59" type="#_x0000_t75" style="height:154.5pt;width:283.5pt">
            <v:imagedata r:id="rId39" o:title="overview"/>
          </v:shape>
        </w:pict>
      </w:r>
    </w:p>
    <w:p>
      <w:pPr>
        <w:pStyle w:val="Heading4"/>
        <w:keepNext w:val="0"/>
        <w:numPr>
          <w:ilvl w:val="3"/>
          <w:numId w:val="1"/>
        </w:numPr>
        <w:tabs>
          <w:tab w:val="clear" w:pos="0"/>
        </w:tabs>
        <w:spacing w:line="340" w:lineRule="auto"/>
        <w:ind w:left="600" w:firstLine="0"/>
        <w:jc w:val="left"/>
        <w:rPr>
          <w:rFonts w:ascii="Calibri" w:eastAsia="Calibri" w:hAnsi="Calibri" w:cs="Calibri"/>
          <w:i w:val="0"/>
          <w:sz w:val="24"/>
        </w:rPr>
      </w:pPr>
      <w:bookmarkStart w:id="210" w:name="______18"/>
      <w:bookmarkEnd w:id="210"/>
      <w:bookmarkStart w:id="211" w:name="_Toc256000105"/>
      <w:r>
        <w:rPr>
          <w:rFonts w:ascii="Calibri" w:eastAsia="Calibri" w:hAnsi="Calibri" w:cs="Calibri"/>
          <w:i w:val="0"/>
          <w:sz w:val="24"/>
        </w:rPr>
        <w:t>对象变量</w:t>
      </w:r>
      <w:bookmarkEnd w:id="211"/>
    </w:p>
    <w:p>
      <w:pPr>
        <w:keepNext w:val="0"/>
        <w:numPr>
          <w:ilvl w:val="0"/>
          <w:numId w:val="0"/>
        </w:numPr>
        <w:tabs>
          <w:tab w:val="clear" w:pos="0"/>
        </w:tabs>
        <w:spacing w:line="340" w:lineRule="auto"/>
        <w:ind w:left="600" w:firstLine="0"/>
        <w:jc w:val="left"/>
        <w:rPr>
          <w:rFonts w:ascii="Calibri" w:eastAsia="Calibri" w:hAnsi="Calibri" w:cs="Calibri"/>
          <w:i w:val="0"/>
          <w:sz w:val="24"/>
        </w:rPr>
      </w:pPr>
    </w:p>
    <w:p>
      <w:pPr>
        <w:keepNext w:val="0"/>
        <w:numPr>
          <w:ilvl w:val="0"/>
          <w:numId w:val="0"/>
        </w:numPr>
        <w:tabs>
          <w:tab w:val="clear" w:pos="0"/>
        </w:tabs>
        <w:spacing w:line="340" w:lineRule="auto"/>
        <w:ind w:left="600" w:firstLine="0"/>
        <w:jc w:val="both"/>
        <w:rPr>
          <w:rFonts w:ascii="Calibri" w:eastAsia="Calibri" w:hAnsi="Calibri" w:cs="Calibri"/>
          <w:i w:val="0"/>
          <w:sz w:val="24"/>
        </w:rPr>
      </w:pPr>
      <w:r>
        <w:rPr>
          <w:rFonts w:ascii="Calibri" w:eastAsia="Calibri" w:hAnsi="Calibri" w:cs="Calibri"/>
          <w:b w:val="0"/>
          <w:i w:val="0"/>
          <w:strike w:val="0"/>
          <w:sz w:val="18"/>
          <w:u w:val="none"/>
        </w:rPr>
        <w:t>每一个独立的对象或实例所拥有。在这种情况下，每个对象都拥有属于它自己的字段的副本，也就是说，它们不会被共享，也不会以任何方式与其它不同实例中的相同名称的字段产生关联。</w:t>
      </w:r>
    </w:p>
    <w:p>
      <w:pPr>
        <w:keepNext w:val="0"/>
        <w:numPr>
          <w:ilvl w:val="0"/>
          <w:numId w:val="0"/>
        </w:numPr>
        <w:tabs>
          <w:tab w:val="clear" w:pos="0"/>
        </w:tabs>
        <w:spacing w:line="340" w:lineRule="auto"/>
        <w:ind w:left="600" w:firstLine="0"/>
        <w:jc w:val="both"/>
      </w:pPr>
      <w:r>
        <w:rPr>
          <w:b w:val="0"/>
          <w:i w:val="0"/>
          <w:strike w:val="0"/>
          <w:sz w:val="18"/>
          <w:u w:val="none"/>
        </w:rPr>
        <w:t>ObjcetName.ObjectVarName</w:t>
      </w:r>
    </w:p>
    <w:p>
      <w:pPr>
        <w:pStyle w:val="Heading4"/>
        <w:keepNext w:val="0"/>
        <w:numPr>
          <w:ilvl w:val="3"/>
          <w:numId w:val="1"/>
        </w:numPr>
        <w:tabs>
          <w:tab w:val="clear" w:pos="0"/>
        </w:tabs>
        <w:spacing w:line="340" w:lineRule="auto"/>
        <w:ind w:left="600" w:firstLine="0"/>
        <w:jc w:val="left"/>
      </w:pPr>
      <w:bookmarkStart w:id="212" w:name="____43"/>
      <w:bookmarkEnd w:id="212"/>
      <w:bookmarkStart w:id="213" w:name="_Toc256000106"/>
      <w:r>
        <w:rPr>
          <w:rFonts w:ascii="Calibri" w:eastAsia="Calibri" w:hAnsi="Calibri" w:cs="Calibri"/>
          <w:i w:val="0"/>
          <w:sz w:val="24"/>
        </w:rPr>
        <w:t>方法</w:t>
      </w:r>
      <w:bookmarkEnd w:id="213"/>
    </w:p>
    <w:p>
      <w:pPr>
        <w:keepNext w:val="0"/>
        <w:numPr>
          <w:ilvl w:val="0"/>
          <w:numId w:val="0"/>
        </w:numPr>
        <w:tabs>
          <w:tab w:val="clear" w:pos="0"/>
        </w:tabs>
        <w:spacing w:line="340" w:lineRule="auto"/>
        <w:ind w:left="600" w:firstLine="0"/>
        <w:jc w:val="left"/>
        <w:rPr>
          <w:rFonts w:ascii="Calibri" w:eastAsia="Calibri" w:hAnsi="Calibri" w:cs="Calibri"/>
          <w:i w:val="0"/>
          <w:sz w:val="24"/>
        </w:rPr>
      </w:pPr>
      <w:r>
        <w:rPr>
          <w:rFonts w:ascii="Calibri" w:eastAsia="Calibri" w:hAnsi="Calibri" w:cs="Calibri"/>
          <w:b/>
          <w:i w:val="0"/>
          <w:strike w:val="0"/>
          <w:sz w:val="24"/>
          <w:u w:val="none"/>
        </w:rPr>
        <w:t>参见:</w:t>
      </w:r>
      <w:r>
        <w:t xml:space="preserve"> </w:t>
      </w:r>
      <w:bookmarkStart w:id="214" w:name="_from____42,3"/>
      <w:bookmarkEnd w:id="214"/>
      <w:r>
        <w:rPr>
          <w:rStyle w:val="Hyperlink"/>
        </w:rPr>
        <w:fldChar w:fldCharType="begin"/>
      </w:r>
      <w:r>
        <w:rPr>
          <w:rStyle w:val="Hyperlink"/>
        </w:rPr>
        <w:instrText xml:space="preserve"> HYPERLINK \l "____42" </w:instrText>
      </w:r>
      <w:r>
        <w:rPr>
          <w:rStyle w:val="Hyperlink"/>
        </w:rPr>
        <w:fldChar w:fldCharType="separate"/>
      </w:r>
      <w:r>
        <w:rPr>
          <w:rStyle w:val="Hyperlink"/>
        </w:rPr>
        <w:t>方法 (@classmethod)</w:t>
      </w:r>
      <w:r>
        <w:rPr>
          <w:rStyle w:val="Hyperlink"/>
        </w:rPr>
        <w:fldChar w:fldCharType="end"/>
      </w:r>
    </w:p>
    <w:p>
      <w:pPr>
        <w:pStyle w:val="Heading2"/>
        <w:keepNext w:val="0"/>
        <w:numPr>
          <w:ilvl w:val="1"/>
          <w:numId w:val="1"/>
        </w:numPr>
        <w:tabs>
          <w:tab w:val="clear" w:pos="0"/>
        </w:tabs>
        <w:spacing w:line="340" w:lineRule="auto"/>
        <w:ind w:left="200" w:firstLine="0"/>
        <w:jc w:val="left"/>
      </w:pPr>
      <w:bookmarkStart w:id="215" w:name="____46"/>
      <w:bookmarkEnd w:id="215"/>
      <w:bookmarkStart w:id="216" w:name="_Toc256000107"/>
      <w:r>
        <w:rPr>
          <w:rFonts w:ascii="Calibri" w:eastAsia="Calibri" w:hAnsi="Calibri" w:cs="Calibri"/>
          <w:i w:val="0"/>
          <w:sz w:val="24"/>
        </w:rPr>
        <w:t>继承</w:t>
      </w:r>
      <w:bookmarkEnd w:id="216"/>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60" type="#_x0000_t75" style="height:154.5pt;width:264pt">
            <v:imagedata r:id="rId40" o:title="overview"/>
          </v:shape>
        </w:pict>
      </w:r>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面向对象的编程的一大优点是对代码的重用。</w:t>
      </w:r>
    </w:p>
    <w:p>
      <w:pPr>
        <w:pStyle w:val="Heading3"/>
        <w:keepNext w:val="0"/>
        <w:numPr>
          <w:ilvl w:val="2"/>
          <w:numId w:val="1"/>
        </w:numPr>
        <w:tabs>
          <w:tab w:val="clear" w:pos="0"/>
        </w:tabs>
        <w:spacing w:line="340" w:lineRule="auto"/>
        <w:ind w:left="400" w:firstLine="0"/>
        <w:jc w:val="left"/>
      </w:pPr>
      <w:bookmarkStart w:id="217" w:name="____47"/>
      <w:bookmarkEnd w:id="217"/>
      <w:bookmarkStart w:id="218" w:name="_Toc256000108"/>
      <w:r>
        <w:rPr>
          <w:rFonts w:ascii="Calibri" w:eastAsia="Calibri" w:hAnsi="Calibri" w:cs="Calibri"/>
          <w:i w:val="0"/>
          <w:sz w:val="24"/>
        </w:rPr>
        <w:t>基类</w:t>
      </w:r>
      <w:bookmarkEnd w:id="218"/>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19" w:name="_____10"/>
      <w:bookmarkEnd w:id="219"/>
      <w:bookmarkStart w:id="220" w:name="_Toc256000109"/>
      <w:r>
        <w:rPr>
          <w:rFonts w:ascii="Calibri" w:eastAsia="Calibri" w:hAnsi="Calibri" w:cs="Calibri"/>
          <w:i w:val="0"/>
          <w:sz w:val="24"/>
        </w:rPr>
        <w:t>派生类</w:t>
      </w:r>
      <w:bookmarkEnd w:id="220"/>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61" type="#_x0000_t75" style="height:131.25pt;width:350.25pt">
            <v:imagedata r:id="rId41" o:title="overview"/>
          </v:shape>
        </w:pict>
      </w:r>
    </w:p>
    <w:p>
      <w:pPr>
        <w:pStyle w:val="Heading4"/>
        <w:keepNext w:val="0"/>
        <w:numPr>
          <w:ilvl w:val="3"/>
          <w:numId w:val="1"/>
        </w:numPr>
        <w:tabs>
          <w:tab w:val="clear" w:pos="0"/>
        </w:tabs>
        <w:spacing w:line="340" w:lineRule="auto"/>
        <w:ind w:left="600" w:firstLine="0"/>
        <w:jc w:val="left"/>
        <w:rPr>
          <w:rFonts w:ascii="Calibri" w:eastAsia="Calibri" w:hAnsi="Calibri" w:cs="Calibri"/>
          <w:i w:val="0"/>
          <w:sz w:val="24"/>
        </w:rPr>
      </w:pPr>
      <w:bookmarkStart w:id="221" w:name="_________5"/>
      <w:bookmarkEnd w:id="221"/>
      <w:bookmarkStart w:id="222" w:name="_Toc256000110"/>
      <w:r>
        <w:rPr>
          <w:rFonts w:ascii="Calibri" w:eastAsia="Calibri" w:hAnsi="Calibri" w:cs="Calibri"/>
          <w:i w:val="0"/>
          <w:sz w:val="24"/>
        </w:rPr>
        <w:t>调用基类的方法</w:t>
      </w:r>
      <w:bookmarkEnd w:id="222"/>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62" type="#_x0000_t75" style="height:154.5pt;width:380.25pt">
            <v:imagedata r:id="rId42" o:title="overview"/>
          </v:shape>
        </w:pict>
      </w:r>
    </w:p>
    <w:p>
      <w:pPr>
        <w:pStyle w:val="Heading5"/>
        <w:keepNext w:val="0"/>
        <w:numPr>
          <w:ilvl w:val="4"/>
          <w:numId w:val="1"/>
        </w:numPr>
        <w:tabs>
          <w:tab w:val="clear" w:pos="0"/>
        </w:tabs>
        <w:spacing w:line="340" w:lineRule="auto"/>
        <w:ind w:left="800" w:firstLine="0"/>
        <w:jc w:val="left"/>
        <w:rPr>
          <w:rFonts w:ascii="Calibri" w:eastAsia="Calibri" w:hAnsi="Calibri" w:cs="Calibri"/>
          <w:i w:val="0"/>
          <w:sz w:val="24"/>
        </w:rPr>
      </w:pPr>
      <w:bookmarkStart w:id="223" w:name="_____11"/>
      <w:bookmarkEnd w:id="223"/>
      <w:bookmarkStart w:id="224" w:name="_Toc256000111"/>
      <w:r>
        <w:rPr>
          <w:rFonts w:ascii="Calibri" w:eastAsia="Calibri" w:hAnsi="Calibri" w:cs="Calibri"/>
          <w:i w:val="0"/>
          <w:sz w:val="24"/>
        </w:rPr>
        <w:t>实例化</w:t>
      </w:r>
      <w:bookmarkEnd w:id="224"/>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63" type="#_x0000_t75" style="height:131.25pt;width:309.75pt">
            <v:imagedata r:id="rId43" o:title="overview"/>
          </v:shape>
        </w:pict>
      </w:r>
    </w:p>
    <w:p>
      <w:pPr>
        <w:pStyle w:val="Heading6"/>
        <w:keepNext w:val="0"/>
        <w:numPr>
          <w:ilvl w:val="5"/>
          <w:numId w:val="1"/>
        </w:numPr>
        <w:tabs>
          <w:tab w:val="clear" w:pos="0"/>
        </w:tabs>
        <w:spacing w:line="340" w:lineRule="auto"/>
        <w:ind w:left="1000" w:firstLine="0"/>
        <w:jc w:val="left"/>
        <w:rPr>
          <w:rFonts w:ascii="Calibri" w:eastAsia="Calibri" w:hAnsi="Calibri" w:cs="Calibri"/>
          <w:i w:val="0"/>
          <w:sz w:val="24"/>
        </w:rPr>
      </w:pPr>
      <w:bookmarkStart w:id="225" w:name="______16"/>
      <w:bookmarkEnd w:id="225"/>
      <w:bookmarkStart w:id="226" w:name="_Toc256000112"/>
      <w:r>
        <w:rPr>
          <w:rFonts w:ascii="Calibri" w:eastAsia="Calibri" w:hAnsi="Calibri" w:cs="Calibri"/>
          <w:i w:val="0"/>
          <w:sz w:val="24"/>
        </w:rPr>
        <w:t>显式调用</w:t>
      </w:r>
      <w:bookmarkEnd w:id="226"/>
    </w:p>
    <w:p>
      <w:pPr>
        <w:keepNext w:val="0"/>
        <w:numPr>
          <w:ilvl w:val="0"/>
          <w:numId w:val="0"/>
        </w:numPr>
        <w:tabs>
          <w:tab w:val="clear" w:pos="0"/>
        </w:tabs>
        <w:spacing w:line="340" w:lineRule="auto"/>
        <w:ind w:left="1000" w:firstLine="0"/>
        <w:jc w:val="left"/>
        <w:rPr>
          <w:rFonts w:ascii="Calibri" w:eastAsia="Calibri" w:hAnsi="Calibri" w:cs="Calibri"/>
          <w:i w:val="0"/>
          <w:sz w:val="24"/>
        </w:rPr>
      </w:pPr>
      <w:r>
        <w:rPr>
          <w:rFonts w:ascii="Calibri" w:eastAsia="Calibri" w:hAnsi="Calibri" w:cs="Calibri"/>
          <w:b/>
          <w:i w:val="0"/>
          <w:strike w:val="0"/>
          <w:sz w:val="24"/>
          <w:u w:val="none"/>
        </w:rPr>
        <w:t>参见:</w:t>
      </w:r>
      <w:r>
        <w:t xml:space="preserve"> </w:t>
      </w:r>
      <w:bookmarkStart w:id="227" w:name="_from______15,4"/>
      <w:bookmarkEnd w:id="227"/>
      <w:r>
        <w:rPr>
          <w:rStyle w:val="Hyperlink"/>
        </w:rPr>
        <w:fldChar w:fldCharType="begin"/>
      </w:r>
      <w:r>
        <w:rPr>
          <w:rStyle w:val="Hyperlink"/>
        </w:rPr>
        <w:instrText xml:space="preserve"> HYPERLINK \l "______15" </w:instrText>
      </w:r>
      <w:r>
        <w:rPr>
          <w:rStyle w:val="Hyperlink"/>
        </w:rPr>
        <w:fldChar w:fldCharType="separate"/>
      </w:r>
      <w:r>
        <w:rPr>
          <w:rStyle w:val="Hyperlink"/>
        </w:rPr>
        <w:t>隐式调用</w:t>
      </w:r>
      <w:r>
        <w:rPr>
          <w:rStyle w:val="Hyperlink"/>
        </w:rPr>
        <w:fldChar w:fldCharType="end"/>
      </w:r>
    </w:p>
    <w:p>
      <w:pPr>
        <w:keepNext w:val="0"/>
        <w:numPr>
          <w:ilvl w:val="0"/>
          <w:numId w:val="0"/>
        </w:numPr>
        <w:tabs>
          <w:tab w:val="clear" w:pos="0"/>
        </w:tabs>
        <w:spacing w:line="340" w:lineRule="auto"/>
        <w:ind w:left="1000" w:firstLine="0"/>
        <w:jc w:val="left"/>
      </w:pPr>
    </w:p>
    <w:p>
      <w:pPr>
        <w:keepNext w:val="0"/>
        <w:numPr>
          <w:ilvl w:val="0"/>
          <w:numId w:val="0"/>
        </w:numPr>
        <w:tabs>
          <w:tab w:val="clear" w:pos="0"/>
        </w:tabs>
        <w:spacing w:line="340" w:lineRule="auto"/>
        <w:ind w:left="1000" w:firstLine="0"/>
        <w:jc w:val="both"/>
        <w:rPr>
          <w:rFonts w:ascii="Calibri" w:eastAsia="Calibri" w:hAnsi="Calibri" w:cs="Calibri"/>
          <w:i w:val="0"/>
          <w:sz w:val="24"/>
        </w:rPr>
      </w:pPr>
      <w:r>
        <w:rPr>
          <w:rFonts w:ascii="Calibri" w:eastAsia="Calibri" w:hAnsi="Calibri" w:cs="Calibri"/>
          <w:b w:val="0"/>
          <w:i w:val="0"/>
          <w:strike w:val="0"/>
          <w:sz w:val="18"/>
          <w:u w:val="none"/>
        </w:rPr>
        <w:t>如果在子类中定义了__init__ 方法，Python 不会自动调用基类的构造函数，你必须自己显式地</w:t>
      </w:r>
    </w:p>
    <w:p>
      <w:pPr>
        <w:keepNext w:val="0"/>
        <w:numPr>
          <w:ilvl w:val="0"/>
          <w:numId w:val="0"/>
        </w:numPr>
        <w:tabs>
          <w:tab w:val="clear" w:pos="0"/>
        </w:tabs>
        <w:spacing w:line="340" w:lineRule="auto"/>
        <w:ind w:left="1000" w:firstLine="0"/>
        <w:jc w:val="both"/>
      </w:pPr>
      <w:r>
        <w:rPr>
          <w:b w:val="0"/>
          <w:i w:val="0"/>
          <w:strike w:val="0"/>
          <w:sz w:val="18"/>
          <w:u w:val="none"/>
        </w:rPr>
        <w:t>调用它。</w:t>
      </w:r>
    </w:p>
    <w:p>
      <w:pPr>
        <w:keepNext w:val="0"/>
        <w:numPr>
          <w:ilvl w:val="0"/>
          <w:numId w:val="0"/>
        </w:numPr>
        <w:tabs>
          <w:tab w:val="clear" w:pos="0"/>
        </w:tabs>
        <w:spacing w:line="340" w:lineRule="auto"/>
        <w:ind w:left="1000" w:firstLine="0"/>
        <w:jc w:val="both"/>
      </w:pPr>
      <w:r>
        <w:rPr>
          <w:b w:val="0"/>
          <w:i w:val="0"/>
          <w:strike w:val="0"/>
          <w:sz w:val="18"/>
          <w:u w:val="none"/>
        </w:rPr>
        <w:t>BASECLASS_NAME.__init__(self, ..)</w:t>
      </w:r>
    </w:p>
    <w:p>
      <w:pPr>
        <w:pStyle w:val="Heading5"/>
        <w:keepNext w:val="0"/>
        <w:numPr>
          <w:ilvl w:val="4"/>
          <w:numId w:val="1"/>
        </w:numPr>
        <w:tabs>
          <w:tab w:val="clear" w:pos="0"/>
        </w:tabs>
        <w:spacing w:line="340" w:lineRule="auto"/>
        <w:ind w:left="800" w:firstLine="0"/>
        <w:jc w:val="left"/>
      </w:pPr>
      <w:bookmarkStart w:id="228" w:name="____48"/>
      <w:bookmarkEnd w:id="228"/>
      <w:bookmarkStart w:id="229" w:name="_Toc256000113"/>
      <w:r>
        <w:rPr>
          <w:rFonts w:ascii="Calibri" w:eastAsia="Calibri" w:hAnsi="Calibri" w:cs="Calibri"/>
          <w:i w:val="0"/>
          <w:sz w:val="24"/>
        </w:rPr>
        <w:t>普通</w:t>
      </w:r>
      <w:bookmarkEnd w:id="229"/>
    </w:p>
    <w:p>
      <w:pPr>
        <w:keepNext w:val="0"/>
        <w:numPr>
          <w:ilvl w:val="0"/>
          <w:numId w:val="0"/>
        </w:numPr>
        <w:tabs>
          <w:tab w:val="clear" w:pos="0"/>
        </w:tabs>
        <w:spacing w:line="340" w:lineRule="auto"/>
        <w:ind w:left="800" w:firstLine="0"/>
        <w:jc w:val="left"/>
        <w:rPr>
          <w:rFonts w:ascii="Calibri" w:eastAsia="Calibri" w:hAnsi="Calibri" w:cs="Calibri"/>
          <w:i w:val="0"/>
          <w:sz w:val="24"/>
        </w:rPr>
      </w:pPr>
    </w:p>
    <w:p>
      <w:pPr>
        <w:keepNext w:val="0"/>
        <w:numPr>
          <w:ilvl w:val="0"/>
          <w:numId w:val="0"/>
        </w:numPr>
        <w:tabs>
          <w:tab w:val="clear" w:pos="0"/>
        </w:tabs>
        <w:spacing w:line="340" w:lineRule="auto"/>
        <w:ind w:left="800" w:firstLine="0"/>
        <w:jc w:val="both"/>
        <w:rPr>
          <w:rFonts w:ascii="Calibri" w:eastAsia="Calibri" w:hAnsi="Calibri" w:cs="Calibri"/>
          <w:i w:val="0"/>
          <w:sz w:val="24"/>
        </w:rPr>
      </w:pPr>
      <w:r>
        <w:rPr>
          <w:rFonts w:ascii="Calibri" w:eastAsia="Calibri" w:hAnsi="Calibri" w:cs="Calibri"/>
          <w:b w:val="0"/>
          <w:i w:val="0"/>
          <w:strike w:val="0"/>
          <w:sz w:val="18"/>
          <w:u w:val="none"/>
        </w:rPr>
        <w:t>通过在方法名前面加上基类名作为前缀，再传入self和其余变量，来调用基类的方法。</w:t>
      </w:r>
    </w:p>
    <w:p>
      <w:pPr>
        <w:keepNext w:val="0"/>
        <w:numPr>
          <w:ilvl w:val="0"/>
          <w:numId w:val="0"/>
        </w:numPr>
        <w:tabs>
          <w:tab w:val="clear" w:pos="0"/>
        </w:tabs>
        <w:spacing w:line="340" w:lineRule="auto"/>
        <w:ind w:left="800" w:firstLine="0"/>
        <w:jc w:val="both"/>
      </w:pPr>
      <w:r>
        <w:rPr>
          <w:b w:val="0"/>
          <w:i w:val="0"/>
          <w:strike w:val="0"/>
          <w:sz w:val="18"/>
          <w:u w:val="none"/>
        </w:rPr>
        <w:t>当我们使用基类的方法时，我们可以将派生类的实例看作基类的实例。</w:t>
      </w:r>
    </w:p>
    <w:p>
      <w:pPr>
        <w:pStyle w:val="Heading2"/>
        <w:keepNext w:val="0"/>
        <w:numPr>
          <w:ilvl w:val="1"/>
          <w:numId w:val="1"/>
        </w:numPr>
        <w:tabs>
          <w:tab w:val="clear" w:pos="0"/>
        </w:tabs>
        <w:spacing w:line="340" w:lineRule="auto"/>
        <w:ind w:left="200" w:firstLine="0"/>
        <w:jc w:val="left"/>
      </w:pPr>
      <w:bookmarkStart w:id="230" w:name="_______6"/>
      <w:bookmarkEnd w:id="230"/>
      <w:bookmarkStart w:id="231" w:name="_Toc256000114"/>
      <w:r>
        <w:rPr>
          <w:rFonts w:ascii="Calibri" w:eastAsia="Calibri" w:hAnsi="Calibri" w:cs="Calibri"/>
          <w:i w:val="0"/>
          <w:sz w:val="24"/>
        </w:rPr>
        <w:t>文档字符串</w:t>
      </w:r>
      <w:bookmarkEnd w:id="231"/>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64" type="#_x0000_t75" style="height:154.5pt;width:365.25pt">
            <v:imagedata r:id="rId44" o:title="overview"/>
          </v:shape>
        </w:pict>
      </w:r>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32" w:name="____49"/>
      <w:bookmarkEnd w:id="232"/>
      <w:bookmarkStart w:id="233" w:name="_Toc256000115"/>
      <w:r>
        <w:rPr>
          <w:rFonts w:ascii="Calibri" w:eastAsia="Calibri" w:hAnsi="Calibri" w:cs="Calibri"/>
          <w:i w:val="0"/>
          <w:sz w:val="24"/>
        </w:rPr>
        <w:t>类的</w:t>
      </w:r>
      <w:bookmarkEnd w:id="233"/>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34" w:name="_______7"/>
      <w:bookmarkEnd w:id="234"/>
      <w:bookmarkStart w:id="235" w:name="_Toc256000116"/>
      <w:r>
        <w:rPr>
          <w:rFonts w:ascii="Calibri" w:eastAsia="Calibri" w:hAnsi="Calibri" w:cs="Calibri"/>
          <w:i w:val="0"/>
          <w:sz w:val="24"/>
        </w:rPr>
        <w:t>类的方法的</w:t>
      </w:r>
      <w:bookmarkEnd w:id="235"/>
    </w:p>
    <w:p>
      <w:pPr>
        <w:pStyle w:val="Heading1"/>
        <w:keepNext w:val="0"/>
        <w:numPr>
          <w:ilvl w:val="0"/>
          <w:numId w:val="1"/>
        </w:numPr>
        <w:tabs>
          <w:tab w:val="clear" w:pos="0"/>
        </w:tabs>
        <w:spacing w:line="340" w:lineRule="auto"/>
        <w:ind w:left="0" w:firstLine="0"/>
        <w:jc w:val="left"/>
        <w:rPr>
          <w:rFonts w:ascii="Calibri" w:eastAsia="Calibri" w:hAnsi="Calibri" w:cs="Calibri"/>
          <w:i w:val="0"/>
          <w:sz w:val="24"/>
        </w:rPr>
      </w:pPr>
      <w:bookmarkStart w:id="236" w:name="_______8"/>
      <w:bookmarkEnd w:id="236"/>
      <w:bookmarkStart w:id="237" w:name="_Toc256000117"/>
      <w:r>
        <w:rPr>
          <w:rFonts w:ascii="Calibri" w:eastAsia="Calibri" w:hAnsi="Calibri" w:cs="Calibri"/>
          <w:i w:val="0"/>
          <w:sz w:val="28"/>
        </w:rPr>
        <w:t>输入与输出</w:t>
      </w:r>
      <w:bookmarkEnd w:id="237"/>
    </w:p>
    <w:p>
      <w:pPr>
        <w:keepNext w:val="0"/>
        <w:numPr>
          <w:ilvl w:val="0"/>
          <w:numId w:val="0"/>
        </w:numPr>
        <w:tabs>
          <w:tab w:val="clear" w:pos="0"/>
        </w:tabs>
        <w:spacing w:line="340" w:lineRule="auto"/>
        <w:ind w:left="0" w:firstLine="0"/>
        <w:jc w:val="left"/>
        <w:rPr>
          <w:rFonts w:ascii="Calibri" w:eastAsia="Calibri" w:hAnsi="Calibri" w:cs="Calibri"/>
          <w:i w:val="0"/>
          <w:sz w:val="28"/>
        </w:rPr>
      </w:pPr>
      <w:r>
        <w:rPr>
          <w:rFonts w:ascii="Calibri" w:eastAsia="Calibri" w:hAnsi="Calibri" w:cs="Calibri"/>
          <w:i w:val="0"/>
          <w:sz w:val="24"/>
        </w:rPr>
        <w:pict>
          <v:shape id="_x0000_i1065" type="#_x0000_t75" style="height:115.45pt;width:432pt">
            <v:imagedata r:id="rId45" o:title="overview"/>
          </v:shape>
        </w:pict>
      </w:r>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238" w:name="________2"/>
      <w:bookmarkEnd w:id="238"/>
      <w:bookmarkStart w:id="239" w:name="_Toc256000118"/>
      <w:r>
        <w:rPr>
          <w:rFonts w:ascii="Calibri" w:eastAsia="Calibri" w:hAnsi="Calibri" w:cs="Calibri"/>
          <w:i w:val="0"/>
          <w:sz w:val="24"/>
        </w:rPr>
        <w:t>用户输入内容</w:t>
      </w:r>
      <w:bookmarkEnd w:id="239"/>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66" type="#_x0000_t75" style="height:154.5pt;width:344.25pt">
            <v:imagedata r:id="rId46" o:title="overview"/>
          </v:shape>
        </w:pict>
      </w:r>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40" w:name="_input"/>
      <w:bookmarkEnd w:id="240"/>
      <w:bookmarkStart w:id="241" w:name="_Toc256000119"/>
      <w:r>
        <w:rPr>
          <w:rFonts w:ascii="Calibri" w:eastAsia="Calibri" w:hAnsi="Calibri" w:cs="Calibri"/>
          <w:i w:val="0"/>
          <w:sz w:val="24"/>
        </w:rPr>
        <w:t>input</w:t>
      </w:r>
      <w:bookmarkEnd w:id="241"/>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42" w:name="_print_2"/>
      <w:bookmarkEnd w:id="242"/>
      <w:bookmarkStart w:id="243" w:name="_Toc256000120"/>
      <w:r>
        <w:rPr>
          <w:rFonts w:ascii="Calibri" w:eastAsia="Calibri" w:hAnsi="Calibri" w:cs="Calibri"/>
          <w:i w:val="0"/>
          <w:sz w:val="24"/>
        </w:rPr>
        <w:t>print</w:t>
      </w:r>
      <w:bookmarkEnd w:id="243"/>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244" w:name="____50"/>
      <w:bookmarkEnd w:id="244"/>
      <w:bookmarkStart w:id="245" w:name="_Toc256000121"/>
      <w:r>
        <w:rPr>
          <w:rFonts w:ascii="Calibri" w:eastAsia="Calibri" w:hAnsi="Calibri" w:cs="Calibri"/>
          <w:i w:val="0"/>
          <w:sz w:val="24"/>
        </w:rPr>
        <w:t>文件</w:t>
      </w:r>
      <w:bookmarkEnd w:id="245"/>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67" type="#_x0000_t75" style="height:154.5pt;width:242.25pt">
            <v:imagedata r:id="rId47" o:title="overview"/>
          </v:shape>
        </w:pict>
      </w:r>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46" w:name="_write"/>
      <w:bookmarkEnd w:id="246"/>
      <w:bookmarkStart w:id="247" w:name="_Toc256000122"/>
      <w:r>
        <w:rPr>
          <w:rFonts w:ascii="Calibri" w:eastAsia="Calibri" w:hAnsi="Calibri" w:cs="Calibri"/>
          <w:i w:val="0"/>
          <w:sz w:val="24"/>
        </w:rPr>
        <w:t>write</w:t>
      </w:r>
      <w:bookmarkEnd w:id="247"/>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48" w:name="_pickle"/>
      <w:bookmarkEnd w:id="248"/>
      <w:bookmarkStart w:id="249" w:name="_Toc256000123"/>
      <w:r>
        <w:rPr>
          <w:rFonts w:ascii="Calibri" w:eastAsia="Calibri" w:hAnsi="Calibri" w:cs="Calibri"/>
          <w:i w:val="0"/>
          <w:sz w:val="24"/>
        </w:rPr>
        <w:t>pickle</w:t>
      </w:r>
      <w:bookmarkEnd w:id="249"/>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250" w:name="_unicode_utf_8"/>
      <w:bookmarkEnd w:id="250"/>
      <w:bookmarkStart w:id="251" w:name="_Toc256000124"/>
      <w:r>
        <w:rPr>
          <w:rFonts w:ascii="Calibri" w:eastAsia="Calibri" w:hAnsi="Calibri" w:cs="Calibri"/>
          <w:i w:val="0"/>
          <w:sz w:val="24"/>
        </w:rPr>
        <w:t>unicode与utf-8</w:t>
      </w:r>
      <w:bookmarkEnd w:id="251"/>
    </w:p>
    <w:p>
      <w:pPr>
        <w:pStyle w:val="Heading1"/>
        <w:keepNext w:val="0"/>
        <w:numPr>
          <w:ilvl w:val="0"/>
          <w:numId w:val="1"/>
        </w:numPr>
        <w:tabs>
          <w:tab w:val="clear" w:pos="0"/>
        </w:tabs>
        <w:spacing w:line="340" w:lineRule="auto"/>
        <w:ind w:left="0" w:firstLine="0"/>
        <w:jc w:val="left"/>
        <w:rPr>
          <w:rFonts w:ascii="Calibri" w:eastAsia="Calibri" w:hAnsi="Calibri" w:cs="Calibri"/>
          <w:i w:val="0"/>
          <w:sz w:val="24"/>
        </w:rPr>
      </w:pPr>
      <w:bookmarkStart w:id="252" w:name="____51"/>
      <w:bookmarkEnd w:id="252"/>
      <w:bookmarkStart w:id="253" w:name="_Toc256000125"/>
      <w:r>
        <w:rPr>
          <w:rFonts w:ascii="Calibri" w:eastAsia="Calibri" w:hAnsi="Calibri" w:cs="Calibri"/>
          <w:i w:val="0"/>
          <w:sz w:val="28"/>
        </w:rPr>
        <w:t>异常</w:t>
      </w:r>
      <w:bookmarkEnd w:id="253"/>
    </w:p>
    <w:p>
      <w:pPr>
        <w:keepNext w:val="0"/>
        <w:numPr>
          <w:ilvl w:val="0"/>
          <w:numId w:val="0"/>
        </w:numPr>
        <w:tabs>
          <w:tab w:val="clear" w:pos="0"/>
        </w:tabs>
        <w:spacing w:line="340" w:lineRule="auto"/>
        <w:ind w:left="0" w:firstLine="0"/>
        <w:jc w:val="left"/>
        <w:rPr>
          <w:rFonts w:ascii="Calibri" w:eastAsia="Calibri" w:hAnsi="Calibri" w:cs="Calibri"/>
          <w:i w:val="0"/>
          <w:sz w:val="28"/>
        </w:rPr>
      </w:pPr>
      <w:r>
        <w:rPr>
          <w:rFonts w:ascii="Calibri" w:eastAsia="Calibri" w:hAnsi="Calibri" w:cs="Calibri"/>
          <w:i w:val="0"/>
          <w:sz w:val="24"/>
        </w:rPr>
        <w:pict>
          <v:shape id="_x0000_i1068" type="#_x0000_t75" style="height:154.5pt;width:265.5pt">
            <v:imagedata r:id="rId48" o:title="overview"/>
          </v:shape>
        </w:pict>
      </w:r>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254" w:name="____52"/>
      <w:bookmarkEnd w:id="254"/>
      <w:bookmarkStart w:id="255" w:name="_Toc256000126"/>
      <w:r>
        <w:rPr>
          <w:rFonts w:ascii="Calibri" w:eastAsia="Calibri" w:hAnsi="Calibri" w:cs="Calibri"/>
          <w:i w:val="0"/>
          <w:sz w:val="24"/>
        </w:rPr>
        <w:t>分类</w:t>
      </w:r>
      <w:bookmarkEnd w:id="255"/>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69" type="#_x0000_t75" style="height:154.5pt;width:285pt">
            <v:imagedata r:id="rId49" o:title="overview"/>
          </v:shape>
        </w:pict>
      </w:r>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56" w:name="______19"/>
      <w:bookmarkEnd w:id="256"/>
      <w:bookmarkStart w:id="257" w:name="_Toc256000127"/>
      <w:r>
        <w:rPr>
          <w:rFonts w:ascii="Calibri" w:eastAsia="Calibri" w:hAnsi="Calibri" w:cs="Calibri"/>
          <w:i w:val="0"/>
          <w:sz w:val="24"/>
        </w:rPr>
        <w:t>内置异常</w:t>
      </w:r>
      <w:bookmarkEnd w:id="257"/>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58" w:name="_______9"/>
      <w:bookmarkEnd w:id="258"/>
      <w:bookmarkStart w:id="259" w:name="_Toc256000128"/>
      <w:r>
        <w:rPr>
          <w:rFonts w:ascii="Calibri" w:eastAsia="Calibri" w:hAnsi="Calibri" w:cs="Calibri"/>
          <w:i w:val="0"/>
          <w:sz w:val="24"/>
        </w:rPr>
        <w:t>自定义异常</w:t>
      </w:r>
      <w:bookmarkEnd w:id="259"/>
    </w:p>
    <w:p>
      <w:pPr>
        <w:keepNext w:val="0"/>
        <w:numPr>
          <w:ilvl w:val="0"/>
          <w:numId w:val="0"/>
        </w:numPr>
        <w:tabs>
          <w:tab w:val="clear" w:pos="0"/>
        </w:tabs>
        <w:spacing w:line="340" w:lineRule="auto"/>
        <w:ind w:left="400" w:firstLine="0"/>
        <w:jc w:val="left"/>
        <w:rPr>
          <w:rFonts w:ascii="Calibri" w:eastAsia="Calibri" w:hAnsi="Calibri" w:cs="Calibri"/>
          <w:i w:val="0"/>
          <w:sz w:val="24"/>
        </w:rPr>
      </w:pPr>
      <w:r>
        <w:rPr>
          <w:rFonts w:ascii="Calibri" w:eastAsia="Calibri" w:hAnsi="Calibri" w:cs="Calibri"/>
          <w:b/>
          <w:i w:val="0"/>
          <w:strike w:val="0"/>
          <w:sz w:val="24"/>
          <w:u w:val="none"/>
        </w:rPr>
        <w:t>参见:</w:t>
      </w:r>
      <w:r>
        <w:t xml:space="preserve"> </w:t>
      </w:r>
      <w:bookmarkStart w:id="260" w:name="_to_______try__raise__except__,5"/>
      <w:bookmarkEnd w:id="260"/>
      <w:r>
        <w:rPr>
          <w:rStyle w:val="Hyperlink"/>
        </w:rPr>
        <w:fldChar w:fldCharType="begin"/>
      </w:r>
      <w:r>
        <w:rPr>
          <w:rStyle w:val="Hyperlink"/>
        </w:rPr>
        <w:instrText xml:space="preserve"> HYPERLINK \l "_______try__raise__except__" </w:instrText>
      </w:r>
      <w:r>
        <w:rPr>
          <w:rStyle w:val="Hyperlink"/>
        </w:rPr>
        <w:fldChar w:fldCharType="separate"/>
      </w:r>
      <w:r>
        <w:rPr>
          <w:rStyle w:val="Hyperlink"/>
        </w:rPr>
        <w:t>抛出异常: try..raise..except.. (自定义异常只能主动抛出)</w:t>
      </w:r>
      <w:r>
        <w:rPr>
          <w:rStyle w:val="Hyperlink"/>
        </w:rPr>
        <w:fldChar w:fldCharType="end"/>
      </w:r>
    </w:p>
    <w:p>
      <w:pPr>
        <w:pStyle w:val="Heading2"/>
        <w:keepNext w:val="0"/>
        <w:numPr>
          <w:ilvl w:val="1"/>
          <w:numId w:val="1"/>
        </w:numPr>
        <w:tabs>
          <w:tab w:val="clear" w:pos="0"/>
        </w:tabs>
        <w:spacing w:line="340" w:lineRule="auto"/>
        <w:ind w:left="200" w:firstLine="0"/>
        <w:jc w:val="left"/>
      </w:pPr>
      <w:bookmarkStart w:id="261" w:name="______20"/>
      <w:bookmarkEnd w:id="261"/>
      <w:bookmarkStart w:id="262" w:name="_Toc256000129"/>
      <w:r>
        <w:rPr>
          <w:rFonts w:ascii="Calibri" w:eastAsia="Calibri" w:hAnsi="Calibri" w:cs="Calibri"/>
          <w:i w:val="0"/>
          <w:sz w:val="24"/>
        </w:rPr>
        <w:t>处理异常</w:t>
      </w:r>
      <w:bookmarkEnd w:id="262"/>
    </w:p>
    <w:p>
      <w:pPr>
        <w:keepNext w:val="0"/>
        <w:numPr>
          <w:ilvl w:val="0"/>
          <w:numId w:val="0"/>
        </w:numPr>
        <w:tabs>
          <w:tab w:val="clear" w:pos="0"/>
        </w:tabs>
        <w:spacing w:line="340" w:lineRule="auto"/>
        <w:ind w:left="0" w:firstLine="0"/>
        <w:jc w:val="left"/>
        <w:rPr>
          <w:rFonts w:ascii="Calibri" w:eastAsia="Calibri" w:hAnsi="Calibri" w:cs="Calibri"/>
          <w:i w:val="0"/>
          <w:sz w:val="24"/>
        </w:rPr>
      </w:pPr>
      <w:r>
        <w:rPr>
          <w:rFonts w:ascii="Calibri" w:eastAsia="Calibri" w:hAnsi="Calibri" w:cs="Calibri"/>
          <w:i w:val="0"/>
          <w:sz w:val="24"/>
        </w:rPr>
        <w:pict>
          <v:shape id="_x0000_i1070" type="#_x0000_t75" style="height:90.61pt;width:432pt">
            <v:imagedata r:id="rId50" o:title="overview"/>
          </v:shape>
        </w:pict>
      </w:r>
    </w:p>
    <w:p>
      <w:pPr>
        <w:pStyle w:val="Heading3"/>
        <w:keepNext w:val="0"/>
        <w:numPr>
          <w:ilvl w:val="2"/>
          <w:numId w:val="1"/>
        </w:numPr>
        <w:tabs>
          <w:tab w:val="clear" w:pos="0"/>
        </w:tabs>
        <w:spacing w:line="340" w:lineRule="auto"/>
        <w:ind w:left="400" w:firstLine="0"/>
        <w:jc w:val="left"/>
        <w:rPr>
          <w:rFonts w:ascii="Calibri" w:eastAsia="Calibri" w:hAnsi="Calibri" w:cs="Calibri"/>
          <w:i w:val="0"/>
          <w:sz w:val="24"/>
        </w:rPr>
      </w:pPr>
      <w:bookmarkStart w:id="263" w:name="_try__except___else_"/>
      <w:bookmarkEnd w:id="263"/>
      <w:bookmarkStart w:id="264" w:name="_Toc256000130"/>
      <w:r>
        <w:rPr>
          <w:rFonts w:ascii="Calibri" w:eastAsia="Calibri" w:hAnsi="Calibri" w:cs="Calibri"/>
          <w:i w:val="0"/>
          <w:sz w:val="24"/>
        </w:rPr>
        <w:t>try..except..(else)</w:t>
      </w:r>
      <w:bookmarkEnd w:id="264"/>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1. 一般来说我们会把通常的语句放在try 代码块中，将我们的错误处理器代码放置在except 代码块中。</w:t>
      </w:r>
    </w:p>
    <w:p>
      <w:pPr>
        <w:keepNext w:val="0"/>
        <w:numPr>
          <w:ilvl w:val="0"/>
          <w:numId w:val="0"/>
        </w:numPr>
        <w:tabs>
          <w:tab w:val="clear" w:pos="0"/>
        </w:tabs>
        <w:spacing w:line="340" w:lineRule="auto"/>
        <w:ind w:left="400" w:firstLine="0"/>
        <w:jc w:val="both"/>
      </w:pPr>
      <w:r>
        <w:rPr>
          <w:b w:val="0"/>
          <w:i w:val="0"/>
          <w:strike w:val="0"/>
          <w:sz w:val="18"/>
          <w:u w:val="none"/>
        </w:rPr>
        <w:t>2. except 子句可以处理某种特定的错误或异常，或者是一个在括号中列出的错误或异常。如果没有提供错误或异常的名称，它将处理所有错误与异常。</w:t>
      </w:r>
    </w:p>
    <w:p>
      <w:pPr>
        <w:keepNext w:val="0"/>
        <w:numPr>
          <w:ilvl w:val="0"/>
          <w:numId w:val="0"/>
        </w:numPr>
        <w:tabs>
          <w:tab w:val="clear" w:pos="0"/>
        </w:tabs>
        <w:spacing w:line="340" w:lineRule="auto"/>
        <w:ind w:left="400" w:firstLine="0"/>
        <w:jc w:val="both"/>
      </w:pPr>
      <w:r>
        <w:rPr>
          <w:b w:val="0"/>
          <w:i w:val="0"/>
          <w:strike w:val="0"/>
          <w:sz w:val="18"/>
          <w:u w:val="none"/>
        </w:rPr>
        <w:t>3. 如果没有任何错误或异常被处理，那么将调用Python 默认处理器，它只会终端程序执行并打</w:t>
      </w:r>
    </w:p>
    <w:p>
      <w:pPr>
        <w:keepNext w:val="0"/>
        <w:numPr>
          <w:ilvl w:val="0"/>
          <w:numId w:val="0"/>
        </w:numPr>
        <w:tabs>
          <w:tab w:val="clear" w:pos="0"/>
        </w:tabs>
        <w:spacing w:line="340" w:lineRule="auto"/>
        <w:ind w:left="400" w:firstLine="0"/>
        <w:jc w:val="both"/>
      </w:pPr>
      <w:r>
        <w:rPr>
          <w:b w:val="0"/>
          <w:i w:val="0"/>
          <w:strike w:val="0"/>
          <w:sz w:val="18"/>
          <w:u w:val="none"/>
        </w:rPr>
        <w:t>印出错误信息。</w:t>
      </w:r>
    </w:p>
    <w:p>
      <w:pPr>
        <w:keepNext w:val="0"/>
        <w:numPr>
          <w:ilvl w:val="0"/>
          <w:numId w:val="0"/>
        </w:numPr>
        <w:tabs>
          <w:tab w:val="clear" w:pos="0"/>
        </w:tabs>
        <w:spacing w:line="340" w:lineRule="auto"/>
        <w:ind w:left="400" w:firstLine="0"/>
        <w:jc w:val="both"/>
      </w:pPr>
      <w:r>
        <w:rPr>
          <w:b w:val="0"/>
          <w:i w:val="0"/>
          <w:strike w:val="0"/>
          <w:sz w:val="18"/>
          <w:u w:val="none"/>
        </w:rPr>
        <w:t>4. else 子句将在没有发生异常的时候执行。</w:t>
      </w:r>
    </w:p>
    <w:p>
      <w:pPr>
        <w:keepNext w:val="0"/>
        <w:numPr>
          <w:ilvl w:val="0"/>
          <w:numId w:val="0"/>
        </w:numPr>
        <w:tabs>
          <w:tab w:val="clear" w:pos="0"/>
        </w:tabs>
        <w:spacing w:line="340" w:lineRule="auto"/>
        <w:ind w:left="400" w:firstLine="0"/>
        <w:jc w:val="both"/>
      </w:pPr>
    </w:p>
    <w:p>
      <w:pPr>
        <w:pStyle w:val="Heading3"/>
        <w:keepNext w:val="0"/>
        <w:numPr>
          <w:ilvl w:val="2"/>
          <w:numId w:val="1"/>
        </w:numPr>
        <w:tabs>
          <w:tab w:val="clear" w:pos="0"/>
        </w:tabs>
        <w:spacing w:line="340" w:lineRule="auto"/>
        <w:ind w:left="400" w:firstLine="0"/>
        <w:jc w:val="left"/>
      </w:pPr>
      <w:bookmarkStart w:id="265" w:name="_______try__raise__except__"/>
      <w:bookmarkEnd w:id="265"/>
      <w:bookmarkStart w:id="266" w:name="_Toc256000131"/>
      <w:r>
        <w:rPr>
          <w:rFonts w:ascii="Calibri" w:eastAsia="Calibri" w:hAnsi="Calibri" w:cs="Calibri"/>
          <w:i w:val="0"/>
          <w:sz w:val="24"/>
        </w:rPr>
        <w:t>抛出异常: try..raise..except..</w:t>
      </w:r>
      <w:bookmarkEnd w:id="266"/>
    </w:p>
    <w:p>
      <w:pPr>
        <w:keepNext w:val="0"/>
        <w:numPr>
          <w:ilvl w:val="0"/>
          <w:numId w:val="0"/>
        </w:numPr>
        <w:tabs>
          <w:tab w:val="clear" w:pos="0"/>
        </w:tabs>
        <w:spacing w:line="340" w:lineRule="auto"/>
        <w:ind w:left="400" w:firstLine="0"/>
        <w:jc w:val="left"/>
        <w:rPr>
          <w:rFonts w:ascii="Calibri" w:eastAsia="Calibri" w:hAnsi="Calibri" w:cs="Calibri"/>
          <w:i w:val="0"/>
          <w:sz w:val="24"/>
        </w:rPr>
      </w:pPr>
      <w:r>
        <w:rPr>
          <w:rFonts w:ascii="Calibri" w:eastAsia="Calibri" w:hAnsi="Calibri" w:cs="Calibri"/>
          <w:b/>
          <w:i w:val="0"/>
          <w:strike w:val="0"/>
          <w:sz w:val="24"/>
          <w:u w:val="none"/>
        </w:rPr>
        <w:t>参见:</w:t>
      </w:r>
      <w:r>
        <w:t xml:space="preserve"> </w:t>
      </w:r>
      <w:bookmarkStart w:id="267" w:name="_from_______9,6"/>
      <w:bookmarkEnd w:id="267"/>
      <w:r>
        <w:rPr>
          <w:rStyle w:val="Hyperlink"/>
        </w:rPr>
        <w:fldChar w:fldCharType="begin"/>
      </w:r>
      <w:r>
        <w:rPr>
          <w:rStyle w:val="Hyperlink"/>
        </w:rPr>
        <w:instrText xml:space="preserve"> HYPERLINK \l "_______9" </w:instrText>
      </w:r>
      <w:r>
        <w:rPr>
          <w:rStyle w:val="Hyperlink"/>
        </w:rPr>
        <w:fldChar w:fldCharType="separate"/>
      </w:r>
      <w:r>
        <w:rPr>
          <w:rStyle w:val="Hyperlink"/>
        </w:rPr>
        <w:t>自定义异常 (自定义异常只能主动抛出)</w:t>
      </w:r>
      <w:r>
        <w:rPr>
          <w:rStyle w:val="Hyperlink"/>
        </w:rPr>
        <w:fldChar w:fldCharType="end"/>
      </w:r>
    </w:p>
    <w:p>
      <w:pPr>
        <w:keepNext w:val="0"/>
        <w:numPr>
          <w:ilvl w:val="0"/>
          <w:numId w:val="0"/>
        </w:numPr>
        <w:tabs>
          <w:tab w:val="clear" w:pos="0"/>
        </w:tabs>
        <w:spacing w:line="340" w:lineRule="auto"/>
        <w:ind w:left="400" w:firstLine="0"/>
        <w:jc w:val="left"/>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抛出异常相当于是说：“停止运行这个函数中的代码，将程序执行转到 except 语句 ”。如果没有 try 和 except 语句覆盖抛出异常的 raise 语句，该程序就会崩溃，并显示异常的出错信息。</w:t>
      </w:r>
    </w:p>
    <w:p>
      <w:pPr>
        <w:keepNext w:val="0"/>
        <w:numPr>
          <w:ilvl w:val="0"/>
          <w:numId w:val="0"/>
        </w:numPr>
        <w:tabs>
          <w:tab w:val="clear" w:pos="0"/>
        </w:tabs>
        <w:spacing w:line="340" w:lineRule="auto"/>
        <w:ind w:left="400" w:firstLine="0"/>
        <w:jc w:val="both"/>
      </w:pPr>
    </w:p>
    <w:p>
      <w:pPr>
        <w:pStyle w:val="Heading3"/>
        <w:keepNext w:val="0"/>
        <w:numPr>
          <w:ilvl w:val="2"/>
          <w:numId w:val="1"/>
        </w:numPr>
        <w:tabs>
          <w:tab w:val="clear" w:pos="0"/>
        </w:tabs>
        <w:spacing w:line="340" w:lineRule="auto"/>
        <w:ind w:left="400" w:firstLine="0"/>
        <w:jc w:val="left"/>
      </w:pPr>
      <w:bookmarkStart w:id="268" w:name="_try__except__finally"/>
      <w:bookmarkEnd w:id="268"/>
      <w:bookmarkStart w:id="269" w:name="_Toc256000132"/>
      <w:r>
        <w:rPr>
          <w:rFonts w:ascii="Calibri" w:eastAsia="Calibri" w:hAnsi="Calibri" w:cs="Calibri"/>
          <w:i w:val="0"/>
          <w:sz w:val="24"/>
        </w:rPr>
        <w:t>try..except..finally</w:t>
      </w:r>
      <w:bookmarkEnd w:id="269"/>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finally内的代码不管有无异常发生，都会执行。由于finally的这个特点，它一般用于释放资源，如数据库连接、文件流等。</w:t>
      </w:r>
    </w:p>
    <w:p>
      <w:pPr>
        <w:pStyle w:val="Heading3"/>
        <w:keepNext w:val="0"/>
        <w:numPr>
          <w:ilvl w:val="2"/>
          <w:numId w:val="1"/>
        </w:numPr>
        <w:tabs>
          <w:tab w:val="clear" w:pos="0"/>
        </w:tabs>
        <w:spacing w:line="340" w:lineRule="auto"/>
        <w:ind w:left="400" w:firstLine="0"/>
        <w:jc w:val="left"/>
      </w:pPr>
      <w:bookmarkStart w:id="270" w:name="_with__as__"/>
      <w:bookmarkEnd w:id="270"/>
      <w:bookmarkStart w:id="271" w:name="_Toc256000133"/>
      <w:r>
        <w:rPr>
          <w:rFonts w:ascii="Calibri" w:eastAsia="Calibri" w:hAnsi="Calibri" w:cs="Calibri"/>
          <w:i w:val="0"/>
          <w:sz w:val="24"/>
        </w:rPr>
        <w:t>with..as..</w:t>
      </w:r>
      <w:bookmarkEnd w:id="271"/>
    </w:p>
    <w:p>
      <w:pPr>
        <w:keepNext w:val="0"/>
        <w:numPr>
          <w:ilvl w:val="0"/>
          <w:numId w:val="0"/>
        </w:numPr>
        <w:tabs>
          <w:tab w:val="clear" w:pos="0"/>
        </w:tabs>
        <w:spacing w:line="340" w:lineRule="auto"/>
        <w:ind w:left="400" w:firstLine="0"/>
        <w:jc w:val="left"/>
        <w:rPr>
          <w:rFonts w:ascii="Calibri" w:eastAsia="Calibri" w:hAnsi="Calibri" w:cs="Calibri"/>
          <w:i w:val="0"/>
          <w:sz w:val="24"/>
        </w:rPr>
      </w:pPr>
    </w:p>
    <w:p>
      <w:pPr>
        <w:keepNext w:val="0"/>
        <w:numPr>
          <w:ilvl w:val="0"/>
          <w:numId w:val="0"/>
        </w:numPr>
        <w:tabs>
          <w:tab w:val="clear" w:pos="0"/>
        </w:tabs>
        <w:spacing w:line="340" w:lineRule="auto"/>
        <w:ind w:left="400" w:firstLine="0"/>
        <w:jc w:val="both"/>
        <w:rPr>
          <w:rFonts w:ascii="Calibri" w:eastAsia="Calibri" w:hAnsi="Calibri" w:cs="Calibri"/>
          <w:i w:val="0"/>
          <w:sz w:val="24"/>
        </w:rPr>
      </w:pPr>
      <w:r>
        <w:rPr>
          <w:rFonts w:ascii="Calibri" w:eastAsia="Calibri" w:hAnsi="Calibri" w:cs="Calibri"/>
          <w:b w:val="0"/>
          <w:i w:val="0"/>
          <w:strike w:val="0"/>
          <w:sz w:val="18"/>
          <w:u w:val="none"/>
        </w:rPr>
        <w:t>with-as表达式极大的简化了每次写finally的工作.建议之后文件读写都用该写法</w:t>
      </w:r>
    </w:p>
    <w:p>
      <w:pPr>
        <w:pStyle w:val="Heading1"/>
        <w:keepNext w:val="0"/>
        <w:numPr>
          <w:ilvl w:val="0"/>
          <w:numId w:val="1"/>
        </w:numPr>
        <w:tabs>
          <w:tab w:val="clear" w:pos="0"/>
        </w:tabs>
        <w:spacing w:line="340" w:lineRule="auto"/>
        <w:ind w:left="0" w:firstLine="0"/>
        <w:jc w:val="left"/>
      </w:pPr>
      <w:bookmarkStart w:id="272" w:name="____53"/>
      <w:bookmarkEnd w:id="272"/>
      <w:bookmarkStart w:id="273" w:name="_Toc256000134"/>
      <w:r>
        <w:rPr>
          <w:rFonts w:ascii="Calibri" w:eastAsia="Calibri" w:hAnsi="Calibri" w:cs="Calibri"/>
          <w:i w:val="0"/>
          <w:sz w:val="28"/>
        </w:rPr>
        <w:t>更多</w:t>
      </w:r>
      <w:bookmarkEnd w:id="273"/>
    </w:p>
    <w:p>
      <w:pPr>
        <w:keepNext w:val="0"/>
        <w:numPr>
          <w:ilvl w:val="0"/>
          <w:numId w:val="0"/>
        </w:numPr>
        <w:tabs>
          <w:tab w:val="clear" w:pos="0"/>
        </w:tabs>
        <w:spacing w:line="340" w:lineRule="auto"/>
        <w:ind w:left="0" w:firstLine="0"/>
        <w:jc w:val="left"/>
        <w:rPr>
          <w:rFonts w:ascii="Calibri" w:eastAsia="Calibri" w:hAnsi="Calibri" w:cs="Calibri"/>
          <w:i w:val="0"/>
          <w:sz w:val="28"/>
        </w:rPr>
      </w:pPr>
      <w:r>
        <w:rPr>
          <w:rFonts w:ascii="Calibri" w:eastAsia="Calibri" w:hAnsi="Calibri" w:cs="Calibri"/>
          <w:i w:val="0"/>
          <w:sz w:val="24"/>
        </w:rPr>
        <w:pict>
          <v:shape id="_x0000_i1071" type="#_x0000_t75" style="height:167.28pt;width:432pt">
            <v:imagedata r:id="rId51" o:title="overview"/>
          </v:shape>
        </w:pict>
      </w:r>
    </w:p>
    <w:p>
      <w:pPr>
        <w:pStyle w:val="Heading2"/>
        <w:keepNext w:val="0"/>
        <w:numPr>
          <w:ilvl w:val="1"/>
          <w:numId w:val="1"/>
        </w:numPr>
        <w:tabs>
          <w:tab w:val="clear" w:pos="0"/>
        </w:tabs>
        <w:spacing w:line="340" w:lineRule="auto"/>
        <w:ind w:left="200" w:firstLine="0"/>
        <w:jc w:val="left"/>
        <w:rPr>
          <w:rFonts w:ascii="Calibri" w:eastAsia="Calibri" w:hAnsi="Calibri" w:cs="Calibri"/>
          <w:i w:val="0"/>
          <w:sz w:val="24"/>
        </w:rPr>
      </w:pPr>
      <w:bookmarkStart w:id="274" w:name="______21"/>
      <w:bookmarkEnd w:id="274"/>
      <w:bookmarkStart w:id="275" w:name="_Toc256000135"/>
      <w:r>
        <w:rPr>
          <w:rFonts w:ascii="Calibri" w:eastAsia="Calibri" w:hAnsi="Calibri" w:cs="Calibri"/>
          <w:i w:val="0"/>
          <w:sz w:val="24"/>
        </w:rPr>
        <w:t>传递元组</w:t>
      </w:r>
      <w:bookmarkEnd w:id="275"/>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a, b = 1, 2</w:t>
      </w:r>
    </w:p>
    <w:p>
      <w:pPr>
        <w:keepNext w:val="0"/>
        <w:numPr>
          <w:ilvl w:val="0"/>
          <w:numId w:val="0"/>
        </w:numPr>
        <w:tabs>
          <w:tab w:val="clear" w:pos="0"/>
        </w:tabs>
        <w:spacing w:line="340" w:lineRule="auto"/>
        <w:ind w:left="200" w:firstLine="0"/>
        <w:jc w:val="both"/>
      </w:pPr>
      <w:r>
        <w:rPr>
          <w:b w:val="0"/>
          <w:i w:val="0"/>
          <w:strike w:val="0"/>
          <w:sz w:val="18"/>
          <w:u w:val="none"/>
        </w:rPr>
        <w:t>a, b = b, a</w:t>
      </w:r>
    </w:p>
    <w:p>
      <w:pPr>
        <w:pStyle w:val="Heading2"/>
        <w:keepNext w:val="0"/>
        <w:numPr>
          <w:ilvl w:val="1"/>
          <w:numId w:val="1"/>
        </w:numPr>
        <w:tabs>
          <w:tab w:val="clear" w:pos="0"/>
        </w:tabs>
        <w:spacing w:line="340" w:lineRule="auto"/>
        <w:ind w:left="200" w:firstLine="0"/>
        <w:jc w:val="left"/>
      </w:pPr>
      <w:bookmarkStart w:id="276" w:name="_lambda__"/>
      <w:bookmarkEnd w:id="276"/>
      <w:bookmarkStart w:id="277" w:name="_Toc256000136"/>
      <w:r>
        <w:rPr>
          <w:rFonts w:ascii="Calibri" w:eastAsia="Calibri" w:hAnsi="Calibri" w:cs="Calibri"/>
          <w:i w:val="0"/>
          <w:sz w:val="24"/>
        </w:rPr>
        <w:t>lambda语句</w:t>
      </w:r>
      <w:bookmarkEnd w:id="277"/>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 xml:space="preserve"> lambda argument_list: expression</w:t>
      </w:r>
    </w:p>
    <w:p>
      <w:pPr>
        <w:pStyle w:val="Heading2"/>
        <w:keepNext w:val="0"/>
        <w:numPr>
          <w:ilvl w:val="1"/>
          <w:numId w:val="1"/>
        </w:numPr>
        <w:tabs>
          <w:tab w:val="clear" w:pos="0"/>
        </w:tabs>
        <w:spacing w:line="340" w:lineRule="auto"/>
        <w:ind w:left="200" w:firstLine="0"/>
        <w:jc w:val="left"/>
      </w:pPr>
      <w:bookmarkStart w:id="278" w:name="______22"/>
      <w:bookmarkEnd w:id="278"/>
      <w:bookmarkStart w:id="279" w:name="_Toc256000137"/>
      <w:r>
        <w:rPr>
          <w:rFonts w:ascii="Calibri" w:eastAsia="Calibri" w:hAnsi="Calibri" w:cs="Calibri"/>
          <w:i w:val="0"/>
          <w:sz w:val="24"/>
        </w:rPr>
        <w:t>列表推导</w:t>
      </w:r>
      <w:bookmarkEnd w:id="279"/>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1. 代码</w:t>
      </w:r>
    </w:p>
    <w:p>
      <w:pPr>
        <w:keepNext w:val="0"/>
        <w:numPr>
          <w:ilvl w:val="0"/>
          <w:numId w:val="0"/>
        </w:numPr>
        <w:tabs>
          <w:tab w:val="clear" w:pos="0"/>
        </w:tabs>
        <w:spacing w:line="340" w:lineRule="auto"/>
        <w:ind w:left="200" w:firstLine="0"/>
        <w:jc w:val="both"/>
      </w:pPr>
      <w:r>
        <w:rPr>
          <w:b w:val="0"/>
          <w:i w:val="0"/>
          <w:strike w:val="0"/>
          <w:sz w:val="18"/>
          <w:u w:val="none"/>
        </w:rPr>
        <w:t>listone = [2, 3, 4]</w:t>
      </w:r>
    </w:p>
    <w:p>
      <w:pPr>
        <w:keepNext w:val="0"/>
        <w:numPr>
          <w:ilvl w:val="0"/>
          <w:numId w:val="0"/>
        </w:numPr>
        <w:tabs>
          <w:tab w:val="clear" w:pos="0"/>
        </w:tabs>
        <w:spacing w:line="340" w:lineRule="auto"/>
        <w:ind w:left="200" w:firstLine="0"/>
        <w:jc w:val="both"/>
      </w:pPr>
      <w:r>
        <w:rPr>
          <w:b w:val="0"/>
          <w:i w:val="0"/>
          <w:strike w:val="0"/>
          <w:sz w:val="18"/>
          <w:u w:val="none"/>
        </w:rPr>
        <w:t>listtwo = [2*i for i in listone if i &gt; 2]</w:t>
      </w:r>
    </w:p>
    <w:p>
      <w:pPr>
        <w:keepNext w:val="0"/>
        <w:numPr>
          <w:ilvl w:val="0"/>
          <w:numId w:val="0"/>
        </w:numPr>
        <w:tabs>
          <w:tab w:val="clear" w:pos="0"/>
        </w:tabs>
        <w:spacing w:line="340" w:lineRule="auto"/>
        <w:ind w:left="200" w:firstLine="0"/>
        <w:jc w:val="both"/>
      </w:pPr>
      <w:r>
        <w:rPr>
          <w:b w:val="0"/>
          <w:i w:val="0"/>
          <w:strike w:val="0"/>
          <w:sz w:val="18"/>
          <w:u w:val="none"/>
        </w:rPr>
        <w:t>print(listtwo)</w:t>
      </w:r>
    </w:p>
    <w:p>
      <w:pPr>
        <w:keepNext w:val="0"/>
        <w:numPr>
          <w:ilvl w:val="0"/>
          <w:numId w:val="0"/>
        </w:numPr>
        <w:tabs>
          <w:tab w:val="clear" w:pos="0"/>
        </w:tabs>
        <w:spacing w:line="340" w:lineRule="auto"/>
        <w:ind w:left="200" w:firstLine="0"/>
        <w:jc w:val="both"/>
      </w:pPr>
    </w:p>
    <w:p>
      <w:pPr>
        <w:keepNext w:val="0"/>
        <w:numPr>
          <w:ilvl w:val="0"/>
          <w:numId w:val="0"/>
        </w:numPr>
        <w:tabs>
          <w:tab w:val="clear" w:pos="0"/>
        </w:tabs>
        <w:spacing w:line="340" w:lineRule="auto"/>
        <w:ind w:left="200" w:firstLine="0"/>
        <w:jc w:val="both"/>
      </w:pPr>
      <w:r>
        <w:rPr>
          <w:b w:val="0"/>
          <w:i w:val="0"/>
          <w:strike w:val="0"/>
          <w:sz w:val="18"/>
          <w:u w:val="none"/>
        </w:rPr>
        <w:t>2. 输出</w:t>
      </w:r>
    </w:p>
    <w:p>
      <w:pPr>
        <w:keepNext w:val="0"/>
        <w:numPr>
          <w:ilvl w:val="0"/>
          <w:numId w:val="0"/>
        </w:numPr>
        <w:tabs>
          <w:tab w:val="clear" w:pos="0"/>
        </w:tabs>
        <w:spacing w:line="340" w:lineRule="auto"/>
        <w:ind w:left="200" w:firstLine="0"/>
        <w:jc w:val="both"/>
      </w:pPr>
      <w:r>
        <w:rPr>
          <w:b w:val="0"/>
          <w:i w:val="0"/>
          <w:strike w:val="0"/>
          <w:sz w:val="18"/>
          <w:u w:val="none"/>
        </w:rPr>
        <w:t>[6, 8]</w:t>
      </w:r>
    </w:p>
    <w:p>
      <w:pPr>
        <w:pStyle w:val="Heading2"/>
        <w:keepNext w:val="0"/>
        <w:numPr>
          <w:ilvl w:val="1"/>
          <w:numId w:val="1"/>
        </w:numPr>
        <w:tabs>
          <w:tab w:val="clear" w:pos="0"/>
        </w:tabs>
        <w:spacing w:line="340" w:lineRule="auto"/>
        <w:ind w:left="200" w:firstLine="0"/>
        <w:jc w:val="left"/>
      </w:pPr>
      <w:bookmarkStart w:id="280" w:name="_assert___"/>
      <w:bookmarkEnd w:id="280"/>
      <w:bookmarkStart w:id="281" w:name="_Toc256000138"/>
      <w:r>
        <w:rPr>
          <w:rFonts w:ascii="Calibri" w:eastAsia="Calibri" w:hAnsi="Calibri" w:cs="Calibri"/>
          <w:i w:val="0"/>
          <w:sz w:val="24"/>
        </w:rPr>
        <w:t>assert 语句</w:t>
      </w:r>
      <w:bookmarkEnd w:id="281"/>
    </w:p>
    <w:p>
      <w:pPr>
        <w:keepNext w:val="0"/>
        <w:numPr>
          <w:ilvl w:val="0"/>
          <w:numId w:val="0"/>
        </w:numPr>
        <w:tabs>
          <w:tab w:val="clear" w:pos="0"/>
        </w:tabs>
        <w:spacing w:line="340" w:lineRule="auto"/>
        <w:ind w:left="200" w:firstLine="0"/>
        <w:jc w:val="left"/>
        <w:rPr>
          <w:rFonts w:ascii="Calibri" w:eastAsia="Calibri" w:hAnsi="Calibri" w:cs="Calibri"/>
          <w:i w:val="0"/>
          <w:sz w:val="24"/>
        </w:rPr>
      </w:pPr>
    </w:p>
    <w:p>
      <w:pPr>
        <w:keepNext w:val="0"/>
        <w:numPr>
          <w:ilvl w:val="0"/>
          <w:numId w:val="0"/>
        </w:numPr>
        <w:tabs>
          <w:tab w:val="clear" w:pos="0"/>
        </w:tabs>
        <w:spacing w:line="340" w:lineRule="auto"/>
        <w:ind w:left="200" w:firstLine="0"/>
        <w:jc w:val="both"/>
        <w:rPr>
          <w:rFonts w:ascii="Calibri" w:eastAsia="Calibri" w:hAnsi="Calibri" w:cs="Calibri"/>
          <w:i w:val="0"/>
          <w:sz w:val="24"/>
        </w:rPr>
      </w:pPr>
      <w:r>
        <w:rPr>
          <w:rFonts w:ascii="Calibri" w:eastAsia="Calibri" w:hAnsi="Calibri" w:cs="Calibri"/>
          <w:b w:val="0"/>
          <w:i w:val="0"/>
          <w:strike w:val="0"/>
          <w:sz w:val="18"/>
          <w:u w:val="none"/>
        </w:rPr>
        <w:t xml:space="preserve">语句断言失败时，将会抛出AssertionError </w:t>
      </w:r>
    </w:p>
    <w:p>
      <w:pPr>
        <w:pStyle w:val="Heading2"/>
        <w:keepNext w:val="0"/>
        <w:numPr>
          <w:ilvl w:val="1"/>
          <w:numId w:val="1"/>
        </w:numPr>
        <w:tabs>
          <w:tab w:val="clear" w:pos="0"/>
        </w:tabs>
        <w:spacing w:line="340" w:lineRule="auto"/>
        <w:ind w:left="200" w:firstLine="0"/>
        <w:jc w:val="left"/>
      </w:pPr>
      <w:bookmarkStart w:id="282" w:name="_____12"/>
      <w:bookmarkEnd w:id="282"/>
      <w:bookmarkStart w:id="283" w:name="_Toc256000139"/>
      <w:r>
        <w:rPr>
          <w:rFonts w:ascii="Calibri" w:eastAsia="Calibri" w:hAnsi="Calibri" w:cs="Calibri"/>
          <w:i w:val="0"/>
          <w:sz w:val="24"/>
        </w:rPr>
        <w:t>装饰器</w:t>
      </w:r>
      <w:bookmarkEnd w:id="283"/>
    </w:p>
    <w:sectPr>
      <w:type w:val="nextPag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32</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0"/>
        </w:tabs>
        <w:ind w:left="2736" w:hanging="936"/>
      </w:pPr>
      <w:rPr>
        <w:rFonts w:ascii="Calibri" w:eastAsia="Calibri" w:hAnsi="Calibri" w:cs="Calibri"/>
        <w:i w:val="0"/>
        <w:sz w:val="24"/>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isibleStyles="1"/>
  <w:doNotTrackMoves/>
  <w:defaultTabStop w:val="20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character" w:styleId="Hyperlink">
    <w:name w:val="Hyperlink"/>
    <w:basedOn w:val="DefaultParagraphFont"/>
    <w:rsid w:val="00EF7B96"/>
    <w:rPr>
      <w:color w:val="0000FF"/>
      <w:u w:val="single"/>
    </w:rPr>
  </w:style>
  <w:style w:type="paragraph" w:styleId="TOC1">
    <w:name w:val="toc 1"/>
    <w:basedOn w:val="Normal"/>
    <w:next w:val="Normal"/>
    <w:autoRedefine/>
    <w:rsid w:val="00805BCE"/>
    <w:pPr/>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 w:type="paragraph" w:styleId="TOC4">
    <w:name w:val="toc 4"/>
    <w:basedOn w:val="Normal"/>
    <w:next w:val="Normal"/>
    <w:autoRedefine/>
    <w:rsid w:val="00805BCE"/>
    <w:pPr>
      <w:ind w:left="720"/>
    </w:pPr>
  </w:style>
  <w:style w:type="paragraph" w:styleId="TOC5">
    <w:name w:val="toc 5"/>
    <w:basedOn w:val="Normal"/>
    <w:next w:val="Normal"/>
    <w:autoRedefine/>
    <w:rsid w:val="00805BCE"/>
    <w:pPr>
      <w:ind w:left="960"/>
    </w:pPr>
  </w:style>
  <w:style w:type="paragraph" w:styleId="TOC6">
    <w:name w:val="toc 6"/>
    <w:basedOn w:val="Normal"/>
    <w:next w:val="Normal"/>
    <w:autoRedefine/>
    <w:rsid w:val="00805BCE"/>
    <w:pPr>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footer" Target="footer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numbering" Target="numbering.xml" /><Relationship Id="rId53" Type="http://schemas.openxmlformats.org/officeDocument/2006/relationships/styles" Target="styles.xml"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Template>
  <TotalTime>0</TotalTime>
  <Pages>32</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vt:lpwstr>4matiir8kohs71cjjifmm9v536</vt:lpwstr>
  </property>
</Properties>
</file>